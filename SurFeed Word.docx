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93C5A" w14:textId="13BC0542" w:rsidR="00D7557C" w:rsidRDefault="00D7557C" w:rsidP="00D7557C">
      <w:pPr>
        <w:pStyle w:val="Heading2"/>
        <w:spacing w:before="52" w:line="480" w:lineRule="auto"/>
        <w:ind w:left="3469" w:right="3929"/>
        <w:rPr>
          <w:u w:val="none"/>
        </w:rPr>
      </w:pPr>
      <w:r>
        <w:rPr>
          <w:u w:val="none"/>
        </w:rPr>
        <w:t>Project Report On</w:t>
      </w:r>
    </w:p>
    <w:p w14:paraId="38AD2FB9" w14:textId="1C942DA5" w:rsidR="00D7557C" w:rsidRDefault="00D7557C" w:rsidP="00D7557C">
      <w:pPr>
        <w:pStyle w:val="BodyText"/>
        <w:spacing w:before="11"/>
        <w:rPr>
          <w:b/>
          <w:sz w:val="39"/>
        </w:rPr>
      </w:pPr>
    </w:p>
    <w:p w14:paraId="670C9CAE" w14:textId="0424667D" w:rsidR="00D7557C" w:rsidRDefault="00D7557C" w:rsidP="00D7557C">
      <w:pPr>
        <w:ind w:left="2027" w:right="2484"/>
        <w:jc w:val="center"/>
        <w:rPr>
          <w:b/>
          <w:sz w:val="36"/>
        </w:rPr>
      </w:pPr>
      <w:r>
        <w:rPr>
          <w:b/>
          <w:sz w:val="36"/>
        </w:rPr>
        <w:t>ONLINE SURVEY SYSTEM</w:t>
      </w:r>
    </w:p>
    <w:p w14:paraId="69E39C32" w14:textId="12266E2C" w:rsidR="00D7557C" w:rsidRDefault="00D7557C" w:rsidP="00D7557C">
      <w:pPr>
        <w:pStyle w:val="BodyText"/>
        <w:rPr>
          <w:b/>
          <w:sz w:val="36"/>
        </w:rPr>
      </w:pPr>
    </w:p>
    <w:p w14:paraId="5BEC13F6" w14:textId="57E111C7" w:rsidR="00D7557C" w:rsidRDefault="00D7557C" w:rsidP="00D7557C">
      <w:pPr>
        <w:pStyle w:val="BodyText"/>
        <w:rPr>
          <w:b/>
          <w:sz w:val="36"/>
        </w:rPr>
      </w:pPr>
    </w:p>
    <w:p w14:paraId="12807428" w14:textId="0E8C5567" w:rsidR="00161133" w:rsidRDefault="00161133" w:rsidP="00D7557C">
      <w:pPr>
        <w:pStyle w:val="BodyText"/>
        <w:rPr>
          <w:b/>
          <w:sz w:val="36"/>
        </w:rPr>
      </w:pPr>
    </w:p>
    <w:p w14:paraId="1EC9FA36" w14:textId="754DE7B8" w:rsidR="00161133" w:rsidRDefault="00161133" w:rsidP="00D7557C">
      <w:pPr>
        <w:pStyle w:val="BodyText"/>
        <w:rPr>
          <w:b/>
          <w:sz w:val="36"/>
        </w:rPr>
      </w:pPr>
      <w:r>
        <w:rPr>
          <w:noProof/>
        </w:rPr>
        <w:drawing>
          <wp:anchor distT="0" distB="0" distL="114300" distR="114300" simplePos="0" relativeHeight="251657216" behindDoc="0" locked="0" layoutInCell="1" allowOverlap="1" wp14:anchorId="502FBB41" wp14:editId="75E8DD61">
            <wp:simplePos x="0" y="0"/>
            <wp:positionH relativeFrom="column">
              <wp:posOffset>2422525</wp:posOffset>
            </wp:positionH>
            <wp:positionV relativeFrom="paragraph">
              <wp:posOffset>7620</wp:posOffset>
            </wp:positionV>
            <wp:extent cx="1295400" cy="1295400"/>
            <wp:effectExtent l="0" t="0" r="0" b="0"/>
            <wp:wrapThrough wrapText="bothSides">
              <wp:wrapPolygon edited="0">
                <wp:start x="0" y="0"/>
                <wp:lineTo x="0" y="21282"/>
                <wp:lineTo x="21282" y="21282"/>
                <wp:lineTo x="2128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17FA2C" w14:textId="64E54565" w:rsidR="00161133" w:rsidRDefault="00161133" w:rsidP="00D7557C">
      <w:pPr>
        <w:pStyle w:val="BodyText"/>
        <w:rPr>
          <w:b/>
          <w:sz w:val="36"/>
        </w:rPr>
      </w:pPr>
    </w:p>
    <w:p w14:paraId="4AA4249C" w14:textId="3A19CEFA" w:rsidR="00161133" w:rsidRDefault="00161133" w:rsidP="00D7557C">
      <w:pPr>
        <w:pStyle w:val="BodyText"/>
        <w:rPr>
          <w:b/>
          <w:sz w:val="36"/>
        </w:rPr>
      </w:pPr>
    </w:p>
    <w:p w14:paraId="7BCFFAFA" w14:textId="74DC3DB5" w:rsidR="00161133" w:rsidRDefault="00161133" w:rsidP="00D7557C">
      <w:pPr>
        <w:pStyle w:val="BodyText"/>
        <w:rPr>
          <w:b/>
          <w:sz w:val="36"/>
        </w:rPr>
      </w:pPr>
    </w:p>
    <w:p w14:paraId="40383061" w14:textId="7618C20F" w:rsidR="00161133" w:rsidRDefault="00161133" w:rsidP="00D7557C">
      <w:pPr>
        <w:pStyle w:val="BodyText"/>
        <w:rPr>
          <w:b/>
          <w:sz w:val="36"/>
        </w:rPr>
      </w:pPr>
    </w:p>
    <w:p w14:paraId="0AC6B07E" w14:textId="3439FBE6" w:rsidR="00D7557C" w:rsidRDefault="00D7557C" w:rsidP="00D7557C">
      <w:pPr>
        <w:pStyle w:val="BodyText"/>
        <w:spacing w:before="4"/>
        <w:rPr>
          <w:b/>
          <w:sz w:val="40"/>
        </w:rPr>
      </w:pPr>
    </w:p>
    <w:p w14:paraId="0927F68D" w14:textId="1198F3B8" w:rsidR="00161133" w:rsidRDefault="00161133" w:rsidP="00D7557C">
      <w:pPr>
        <w:pStyle w:val="BodyText"/>
        <w:spacing w:before="4"/>
        <w:rPr>
          <w:b/>
          <w:sz w:val="40"/>
        </w:rPr>
      </w:pPr>
      <w:r>
        <w:rPr>
          <w:b/>
          <w:sz w:val="40"/>
        </w:rPr>
        <w:tab/>
      </w:r>
      <w:r>
        <w:rPr>
          <w:b/>
          <w:sz w:val="40"/>
        </w:rPr>
        <w:tab/>
      </w:r>
      <w:r>
        <w:rPr>
          <w:b/>
          <w:sz w:val="40"/>
        </w:rPr>
        <w:tab/>
      </w:r>
      <w:r>
        <w:rPr>
          <w:b/>
          <w:sz w:val="40"/>
        </w:rPr>
        <w:tab/>
      </w:r>
      <w:r>
        <w:rPr>
          <w:b/>
          <w:sz w:val="40"/>
        </w:rPr>
        <w:tab/>
        <w:t xml:space="preserve">   (</w:t>
      </w:r>
      <w:proofErr w:type="spellStart"/>
      <w:r>
        <w:rPr>
          <w:b/>
          <w:sz w:val="40"/>
        </w:rPr>
        <w:t>SurFeed</w:t>
      </w:r>
      <w:proofErr w:type="spellEnd"/>
      <w:r>
        <w:rPr>
          <w:b/>
          <w:sz w:val="40"/>
        </w:rPr>
        <w:t>)</w:t>
      </w:r>
    </w:p>
    <w:p w14:paraId="348949FD" w14:textId="77777777" w:rsidR="00161133" w:rsidRDefault="00161133" w:rsidP="00D7557C">
      <w:pPr>
        <w:pStyle w:val="BodyText"/>
        <w:spacing w:before="4"/>
        <w:rPr>
          <w:b/>
          <w:sz w:val="40"/>
        </w:rPr>
      </w:pPr>
    </w:p>
    <w:p w14:paraId="036D8960" w14:textId="5DABF5F2" w:rsidR="00D7557C" w:rsidRDefault="00D7557C" w:rsidP="00D7557C">
      <w:pPr>
        <w:pStyle w:val="Heading2"/>
        <w:spacing w:line="367" w:lineRule="exact"/>
        <w:rPr>
          <w:i/>
          <w:sz w:val="28"/>
        </w:rPr>
      </w:pPr>
      <w:r>
        <w:rPr>
          <w:i/>
          <w:sz w:val="28"/>
        </w:rPr>
        <w:t xml:space="preserve">Submitted By: </w:t>
      </w:r>
    </w:p>
    <w:p w14:paraId="1C3BD2D0" w14:textId="7DA05452" w:rsidR="00D7557C" w:rsidRPr="00D7557C" w:rsidRDefault="00D7557C" w:rsidP="00D7557C">
      <w:r>
        <w:tab/>
      </w:r>
      <w:r>
        <w:tab/>
      </w:r>
      <w:r>
        <w:tab/>
      </w:r>
      <w:r>
        <w:tab/>
      </w:r>
    </w:p>
    <w:p w14:paraId="3E132C1C" w14:textId="59F7B6D3" w:rsidR="00D7557C" w:rsidRDefault="00D7557C" w:rsidP="001C5A35">
      <w:pPr>
        <w:pStyle w:val="BodyText"/>
        <w:jc w:val="center"/>
        <w:rPr>
          <w:b/>
          <w:sz w:val="28"/>
          <w:szCs w:val="28"/>
        </w:rPr>
      </w:pPr>
      <w:proofErr w:type="gramStart"/>
      <w:r>
        <w:rPr>
          <w:b/>
          <w:sz w:val="28"/>
          <w:szCs w:val="28"/>
        </w:rPr>
        <w:t>Name:-</w:t>
      </w:r>
      <w:proofErr w:type="gramEnd"/>
      <w:r>
        <w:rPr>
          <w:b/>
          <w:sz w:val="28"/>
          <w:szCs w:val="28"/>
        </w:rPr>
        <w:t xml:space="preserve">  </w:t>
      </w:r>
      <w:r w:rsidR="0062185E">
        <w:rPr>
          <w:b/>
          <w:sz w:val="28"/>
          <w:szCs w:val="28"/>
        </w:rPr>
        <w:t xml:space="preserve">Tushar </w:t>
      </w:r>
      <w:proofErr w:type="spellStart"/>
      <w:r w:rsidR="0062185E">
        <w:rPr>
          <w:b/>
          <w:sz w:val="28"/>
          <w:szCs w:val="28"/>
        </w:rPr>
        <w:t>kumar</w:t>
      </w:r>
      <w:proofErr w:type="spellEnd"/>
      <w:r w:rsidR="0062185E">
        <w:rPr>
          <w:b/>
          <w:sz w:val="28"/>
          <w:szCs w:val="28"/>
        </w:rPr>
        <w:t xml:space="preserve"> Tamta</w:t>
      </w:r>
    </w:p>
    <w:p w14:paraId="00901102" w14:textId="0F2DA555" w:rsidR="00D7557C" w:rsidRPr="00D7557C" w:rsidRDefault="00D7557C" w:rsidP="001C5A35">
      <w:pPr>
        <w:pStyle w:val="BodyText"/>
        <w:jc w:val="center"/>
        <w:rPr>
          <w:b/>
          <w:sz w:val="28"/>
          <w:szCs w:val="28"/>
        </w:rPr>
      </w:pPr>
      <w:proofErr w:type="gramStart"/>
      <w:r>
        <w:rPr>
          <w:b/>
          <w:sz w:val="28"/>
          <w:szCs w:val="28"/>
        </w:rPr>
        <w:t>ID:-</w:t>
      </w:r>
      <w:proofErr w:type="gramEnd"/>
      <w:r>
        <w:rPr>
          <w:b/>
          <w:sz w:val="28"/>
          <w:szCs w:val="28"/>
        </w:rPr>
        <w:t xml:space="preserve">  19119850</w:t>
      </w:r>
      <w:r w:rsidR="0062185E">
        <w:rPr>
          <w:b/>
          <w:sz w:val="28"/>
          <w:szCs w:val="28"/>
        </w:rPr>
        <w:t>72</w:t>
      </w:r>
    </w:p>
    <w:p w14:paraId="31E91D3E" w14:textId="77777777" w:rsidR="00D7557C" w:rsidRDefault="00D7557C" w:rsidP="00D7557C">
      <w:pPr>
        <w:pStyle w:val="BodyText"/>
        <w:rPr>
          <w:b/>
          <w:i/>
          <w:sz w:val="28"/>
        </w:rPr>
      </w:pPr>
    </w:p>
    <w:p w14:paraId="5713B11C" w14:textId="402A92DD" w:rsidR="00D7557C" w:rsidRDefault="00D7557C" w:rsidP="00D7557C">
      <w:pPr>
        <w:pStyle w:val="BodyText"/>
        <w:rPr>
          <w:b/>
          <w:i/>
          <w:sz w:val="28"/>
        </w:rPr>
      </w:pPr>
    </w:p>
    <w:p w14:paraId="297E5F7E" w14:textId="77777777" w:rsidR="00D7557C" w:rsidRDefault="00D7557C" w:rsidP="00D7557C">
      <w:pPr>
        <w:pStyle w:val="BodyText"/>
        <w:rPr>
          <w:b/>
          <w:i/>
          <w:sz w:val="28"/>
        </w:rPr>
      </w:pPr>
    </w:p>
    <w:p w14:paraId="70223E89" w14:textId="130CAA8E" w:rsidR="00D7557C" w:rsidRDefault="00D7557C" w:rsidP="00D7557C">
      <w:pPr>
        <w:pStyle w:val="BodyText"/>
        <w:rPr>
          <w:b/>
          <w:i/>
          <w:sz w:val="28"/>
        </w:rPr>
      </w:pPr>
    </w:p>
    <w:p w14:paraId="6CC5FED5" w14:textId="04C050A4" w:rsidR="00D7557C" w:rsidRDefault="001C5A35" w:rsidP="00D7557C">
      <w:pPr>
        <w:pStyle w:val="BodyText"/>
        <w:rPr>
          <w:b/>
          <w:i/>
          <w:sz w:val="28"/>
        </w:rPr>
      </w:pPr>
      <w:r>
        <w:rPr>
          <w:noProof/>
        </w:rPr>
        <w:drawing>
          <wp:anchor distT="0" distB="0" distL="114300" distR="114300" simplePos="0" relativeHeight="251661312" behindDoc="0" locked="0" layoutInCell="1" allowOverlap="1" wp14:anchorId="59CF7756" wp14:editId="3C6AA022">
            <wp:simplePos x="0" y="0"/>
            <wp:positionH relativeFrom="column">
              <wp:posOffset>2708275</wp:posOffset>
            </wp:positionH>
            <wp:positionV relativeFrom="paragraph">
              <wp:posOffset>8255</wp:posOffset>
            </wp:positionV>
            <wp:extent cx="1476375" cy="1476375"/>
            <wp:effectExtent l="0" t="0" r="0" b="0"/>
            <wp:wrapThrough wrapText="bothSides">
              <wp:wrapPolygon edited="0">
                <wp:start x="9755" y="1951"/>
                <wp:lineTo x="1951" y="5295"/>
                <wp:lineTo x="3345" y="16165"/>
                <wp:lineTo x="9755" y="20067"/>
                <wp:lineTo x="10034" y="20625"/>
                <wp:lineTo x="11427" y="20625"/>
                <wp:lineTo x="11706" y="20067"/>
                <wp:lineTo x="18116" y="16165"/>
                <wp:lineTo x="18674" y="11427"/>
                <wp:lineTo x="19788" y="5574"/>
                <wp:lineTo x="18116" y="4738"/>
                <wp:lineTo x="11706" y="1951"/>
                <wp:lineTo x="9755" y="195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CE3555" w14:textId="77777777" w:rsidR="00D7557C" w:rsidRDefault="00D7557C" w:rsidP="00D7557C">
      <w:pPr>
        <w:pStyle w:val="BodyText"/>
        <w:rPr>
          <w:b/>
          <w:i/>
          <w:sz w:val="28"/>
        </w:rPr>
      </w:pPr>
    </w:p>
    <w:p w14:paraId="3BE0AC69" w14:textId="6D528717" w:rsidR="00D7557C" w:rsidRDefault="001C5A35" w:rsidP="00D7557C">
      <w:pPr>
        <w:pStyle w:val="BodyText"/>
        <w:rPr>
          <w:b/>
          <w:i/>
          <w:sz w:val="28"/>
        </w:rPr>
      </w:pPr>
      <w:r>
        <w:rPr>
          <w:noProof/>
        </w:rPr>
        <w:drawing>
          <wp:anchor distT="0" distB="0" distL="114300" distR="114300" simplePos="0" relativeHeight="251664384" behindDoc="0" locked="0" layoutInCell="1" allowOverlap="1" wp14:anchorId="644F9AEF" wp14:editId="1052F7C3">
            <wp:simplePos x="0" y="0"/>
            <wp:positionH relativeFrom="column">
              <wp:posOffset>4794250</wp:posOffset>
            </wp:positionH>
            <wp:positionV relativeFrom="paragraph">
              <wp:posOffset>8890</wp:posOffset>
            </wp:positionV>
            <wp:extent cx="1400175" cy="878840"/>
            <wp:effectExtent l="0" t="0" r="0" b="0"/>
            <wp:wrapThrough wrapText="bothSides">
              <wp:wrapPolygon edited="0">
                <wp:start x="12931" y="936"/>
                <wp:lineTo x="12931" y="2341"/>
                <wp:lineTo x="13812" y="9364"/>
                <wp:lineTo x="2057" y="10301"/>
                <wp:lineTo x="1763" y="15451"/>
                <wp:lineTo x="6171" y="17324"/>
                <wp:lineTo x="9698" y="17324"/>
                <wp:lineTo x="17927" y="16387"/>
                <wp:lineTo x="20865" y="14514"/>
                <wp:lineTo x="20278" y="7960"/>
                <wp:lineTo x="14400" y="936"/>
                <wp:lineTo x="12931" y="93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0175" cy="8788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94C74CC" wp14:editId="15298397">
            <wp:extent cx="2223346" cy="5715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5782" cy="577267"/>
                    </a:xfrm>
                    <a:prstGeom prst="rect">
                      <a:avLst/>
                    </a:prstGeom>
                    <a:noFill/>
                    <a:ln>
                      <a:noFill/>
                    </a:ln>
                  </pic:spPr>
                </pic:pic>
              </a:graphicData>
            </a:graphic>
          </wp:inline>
        </w:drawing>
      </w:r>
    </w:p>
    <w:p w14:paraId="35430A45" w14:textId="2F574C5B" w:rsidR="00D7557C" w:rsidRDefault="00D7557C" w:rsidP="00D7557C">
      <w:pPr>
        <w:pStyle w:val="BodyText"/>
        <w:rPr>
          <w:b/>
          <w:i/>
          <w:sz w:val="28"/>
        </w:rPr>
      </w:pPr>
    </w:p>
    <w:p w14:paraId="67EDC68A" w14:textId="064A5A76" w:rsidR="00D7557C" w:rsidRDefault="00D7557C" w:rsidP="00D7557C">
      <w:pPr>
        <w:pStyle w:val="BodyText"/>
        <w:rPr>
          <w:b/>
          <w:i/>
          <w:sz w:val="28"/>
        </w:rPr>
      </w:pPr>
    </w:p>
    <w:p w14:paraId="27E6954B" w14:textId="4ED21A94" w:rsidR="00D7557C" w:rsidRDefault="00D7557C" w:rsidP="00D7557C">
      <w:pPr>
        <w:pStyle w:val="BodyText"/>
        <w:rPr>
          <w:b/>
          <w:i/>
          <w:sz w:val="28"/>
        </w:rPr>
      </w:pPr>
    </w:p>
    <w:p w14:paraId="53FA2D12" w14:textId="77777777" w:rsidR="00D7557C" w:rsidRDefault="00D7557C" w:rsidP="00D7557C">
      <w:pPr>
        <w:pStyle w:val="BodyText"/>
        <w:rPr>
          <w:b/>
          <w:i/>
          <w:sz w:val="28"/>
        </w:rPr>
      </w:pPr>
    </w:p>
    <w:p w14:paraId="3F9FE8AD" w14:textId="536C3248" w:rsidR="00D7557C" w:rsidRDefault="00D7557C" w:rsidP="00D7557C">
      <w:pPr>
        <w:pStyle w:val="BodyText"/>
        <w:rPr>
          <w:b/>
          <w:i/>
          <w:sz w:val="28"/>
        </w:rPr>
      </w:pPr>
    </w:p>
    <w:p w14:paraId="74AE0638" w14:textId="2D0136D9" w:rsidR="00D7557C" w:rsidRDefault="00D7557C" w:rsidP="00D7557C">
      <w:pPr>
        <w:pStyle w:val="BodyText"/>
        <w:rPr>
          <w:b/>
          <w:i/>
          <w:sz w:val="28"/>
        </w:rPr>
      </w:pPr>
    </w:p>
    <w:p w14:paraId="53317639" w14:textId="3265609F" w:rsidR="00D7557C" w:rsidRDefault="00D7557C" w:rsidP="00D7557C">
      <w:pPr>
        <w:pStyle w:val="BodyText"/>
        <w:rPr>
          <w:b/>
          <w:i/>
          <w:sz w:val="28"/>
        </w:rPr>
      </w:pPr>
    </w:p>
    <w:p w14:paraId="2B91477E" w14:textId="77777777" w:rsidR="00D7557C" w:rsidRDefault="00D7557C" w:rsidP="00D7557C">
      <w:pPr>
        <w:pStyle w:val="BodyText"/>
        <w:rPr>
          <w:b/>
          <w:i/>
          <w:sz w:val="28"/>
        </w:rPr>
      </w:pPr>
    </w:p>
    <w:p w14:paraId="7F707DFE" w14:textId="77777777" w:rsidR="00D7557C" w:rsidRDefault="00D7557C" w:rsidP="00D7557C">
      <w:pPr>
        <w:pStyle w:val="BodyText"/>
        <w:rPr>
          <w:sz w:val="20"/>
        </w:rPr>
      </w:pPr>
    </w:p>
    <w:p w14:paraId="199E7595" w14:textId="77777777" w:rsidR="00D7557C" w:rsidRDefault="00D7557C" w:rsidP="00D7557C">
      <w:pPr>
        <w:pStyle w:val="BodyText"/>
        <w:rPr>
          <w:sz w:val="20"/>
        </w:rPr>
      </w:pPr>
    </w:p>
    <w:p w14:paraId="6F1195CA" w14:textId="77777777" w:rsidR="00D7557C" w:rsidRDefault="00D7557C" w:rsidP="00D7557C">
      <w:pPr>
        <w:pStyle w:val="BodyText"/>
        <w:rPr>
          <w:sz w:val="20"/>
        </w:rPr>
      </w:pPr>
    </w:p>
    <w:p w14:paraId="10AC5D39" w14:textId="77777777" w:rsidR="00D7557C" w:rsidRDefault="00D7557C" w:rsidP="00D7557C">
      <w:pPr>
        <w:pStyle w:val="BodyText"/>
        <w:rPr>
          <w:sz w:val="20"/>
        </w:rPr>
      </w:pPr>
    </w:p>
    <w:p w14:paraId="3F810A7B" w14:textId="77777777" w:rsidR="00D7557C" w:rsidRDefault="00D7557C" w:rsidP="00D7557C">
      <w:pPr>
        <w:pStyle w:val="BodyText"/>
        <w:rPr>
          <w:sz w:val="20"/>
        </w:rPr>
      </w:pPr>
    </w:p>
    <w:p w14:paraId="547BE20E" w14:textId="77777777" w:rsidR="00D7557C" w:rsidRDefault="00D7557C" w:rsidP="00D7557C">
      <w:pPr>
        <w:pStyle w:val="BodyText"/>
        <w:rPr>
          <w:sz w:val="20"/>
        </w:rPr>
      </w:pPr>
    </w:p>
    <w:p w14:paraId="2F9C16F7" w14:textId="77777777" w:rsidR="00D7557C" w:rsidRDefault="00D7557C" w:rsidP="00D7557C">
      <w:pPr>
        <w:pStyle w:val="BodyText"/>
        <w:rPr>
          <w:sz w:val="20"/>
        </w:rPr>
      </w:pPr>
    </w:p>
    <w:p w14:paraId="1229E071" w14:textId="77777777" w:rsidR="00D7557C" w:rsidRDefault="00D7557C" w:rsidP="00D7557C">
      <w:pPr>
        <w:pStyle w:val="BodyText"/>
        <w:rPr>
          <w:sz w:val="20"/>
        </w:rPr>
      </w:pPr>
    </w:p>
    <w:p w14:paraId="6B94194D" w14:textId="77777777" w:rsidR="00D7557C" w:rsidRDefault="00D7557C" w:rsidP="00D7557C">
      <w:pPr>
        <w:pStyle w:val="BodyText"/>
        <w:rPr>
          <w:sz w:val="20"/>
        </w:rPr>
      </w:pPr>
    </w:p>
    <w:p w14:paraId="2B9B9F67" w14:textId="77777777" w:rsidR="00D7557C" w:rsidRDefault="00D7557C" w:rsidP="00D7557C">
      <w:pPr>
        <w:pStyle w:val="BodyText"/>
        <w:rPr>
          <w:sz w:val="20"/>
        </w:rPr>
      </w:pPr>
    </w:p>
    <w:p w14:paraId="0C3EF2C9" w14:textId="77777777" w:rsidR="00D7557C" w:rsidRDefault="00D7557C" w:rsidP="00D7557C">
      <w:pPr>
        <w:pStyle w:val="BodyText"/>
        <w:rPr>
          <w:sz w:val="20"/>
        </w:rPr>
      </w:pPr>
    </w:p>
    <w:p w14:paraId="65F4BD9E" w14:textId="77777777" w:rsidR="00D7557C" w:rsidRDefault="00D7557C" w:rsidP="00D7557C">
      <w:pPr>
        <w:pStyle w:val="BodyText"/>
        <w:spacing w:before="3"/>
        <w:rPr>
          <w:sz w:val="28"/>
        </w:rPr>
      </w:pPr>
    </w:p>
    <w:p w14:paraId="791B43DE" w14:textId="77777777" w:rsidR="00D7557C" w:rsidRDefault="00D7557C" w:rsidP="00D7557C">
      <w:pPr>
        <w:pStyle w:val="BodyText"/>
        <w:spacing w:before="2"/>
        <w:rPr>
          <w:rFonts w:ascii="Arial"/>
          <w:b/>
          <w:sz w:val="36"/>
        </w:rPr>
      </w:pPr>
    </w:p>
    <w:p w14:paraId="52A88C2F" w14:textId="77777777" w:rsidR="0062185E" w:rsidRDefault="0062185E" w:rsidP="00D7557C">
      <w:pPr>
        <w:ind w:left="3469" w:right="3929"/>
        <w:jc w:val="center"/>
        <w:rPr>
          <w:rFonts w:ascii="Arial"/>
          <w:b/>
          <w:color w:val="1F487C"/>
          <w:sz w:val="36"/>
        </w:rPr>
      </w:pPr>
    </w:p>
    <w:p w14:paraId="2E302B7A" w14:textId="77777777" w:rsidR="0062185E" w:rsidRDefault="0062185E" w:rsidP="00D7557C">
      <w:pPr>
        <w:ind w:left="3469" w:right="3929"/>
        <w:jc w:val="center"/>
        <w:rPr>
          <w:rFonts w:ascii="Arial"/>
          <w:b/>
          <w:color w:val="1F487C"/>
          <w:sz w:val="36"/>
        </w:rPr>
      </w:pPr>
    </w:p>
    <w:p w14:paraId="78EE8261" w14:textId="77777777" w:rsidR="0062185E" w:rsidRDefault="0062185E" w:rsidP="00D7557C">
      <w:pPr>
        <w:ind w:left="3469" w:right="3929"/>
        <w:jc w:val="center"/>
        <w:rPr>
          <w:rFonts w:ascii="Arial"/>
          <w:b/>
          <w:color w:val="1F487C"/>
          <w:sz w:val="36"/>
        </w:rPr>
      </w:pPr>
    </w:p>
    <w:p w14:paraId="260783F3" w14:textId="7E1573DD" w:rsidR="00D7557C" w:rsidRDefault="00D7557C" w:rsidP="00D7557C">
      <w:pPr>
        <w:ind w:left="3469" w:right="3929"/>
        <w:jc w:val="center"/>
        <w:rPr>
          <w:rFonts w:ascii="Arial"/>
          <w:b/>
          <w:color w:val="1F487C"/>
          <w:sz w:val="36"/>
        </w:rPr>
      </w:pPr>
      <w:r>
        <w:rPr>
          <w:rFonts w:ascii="Arial"/>
          <w:b/>
          <w:color w:val="1F487C"/>
          <w:sz w:val="36"/>
        </w:rPr>
        <w:t>CERTIFICATE</w:t>
      </w:r>
    </w:p>
    <w:p w14:paraId="180ACFB0" w14:textId="71CE43B7" w:rsidR="00875988" w:rsidRDefault="00875988" w:rsidP="00D7557C">
      <w:pPr>
        <w:ind w:left="3469" w:right="3929"/>
        <w:jc w:val="center"/>
        <w:rPr>
          <w:rFonts w:ascii="Arial"/>
          <w:b/>
          <w:color w:val="1F487C"/>
          <w:sz w:val="36"/>
        </w:rPr>
      </w:pPr>
    </w:p>
    <w:p w14:paraId="1108A6D7" w14:textId="13F53430" w:rsidR="00875988" w:rsidRDefault="00875988" w:rsidP="00D7557C">
      <w:pPr>
        <w:ind w:left="3469" w:right="3929"/>
        <w:jc w:val="center"/>
        <w:rPr>
          <w:rFonts w:ascii="Arial"/>
          <w:b/>
          <w:color w:val="1F487C"/>
          <w:sz w:val="36"/>
        </w:rPr>
      </w:pPr>
    </w:p>
    <w:p w14:paraId="40DFE41D" w14:textId="77777777" w:rsidR="00875988" w:rsidRDefault="00875988" w:rsidP="00D7557C">
      <w:pPr>
        <w:ind w:left="3469" w:right="3929"/>
        <w:jc w:val="center"/>
        <w:rPr>
          <w:rFonts w:ascii="Arial"/>
          <w:b/>
          <w:sz w:val="36"/>
        </w:rPr>
      </w:pPr>
    </w:p>
    <w:p w14:paraId="095DD520" w14:textId="77777777" w:rsidR="00D7557C" w:rsidRDefault="00D7557C" w:rsidP="00D7557C">
      <w:pPr>
        <w:pStyle w:val="BodyText"/>
        <w:spacing w:before="11"/>
        <w:rPr>
          <w:rFonts w:ascii="Arial"/>
          <w:b/>
          <w:sz w:val="35"/>
        </w:rPr>
      </w:pPr>
    </w:p>
    <w:p w14:paraId="6FC5E9EA" w14:textId="77777777" w:rsidR="00D7557C" w:rsidRPr="00D7557C" w:rsidRDefault="00D7557C" w:rsidP="00D7557C">
      <w:pPr>
        <w:ind w:left="2027" w:right="2484"/>
        <w:jc w:val="center"/>
        <w:rPr>
          <w:b/>
          <w:sz w:val="36"/>
        </w:rPr>
      </w:pPr>
      <w:r>
        <w:rPr>
          <w:rFonts w:ascii="Arial"/>
          <w:i/>
          <w:color w:val="1F487C"/>
          <w:sz w:val="24"/>
        </w:rPr>
        <w:t xml:space="preserve">Certified that this is a </w:t>
      </w:r>
      <w:proofErr w:type="spellStart"/>
      <w:r>
        <w:rPr>
          <w:rFonts w:ascii="Arial"/>
          <w:i/>
          <w:color w:val="1F487C"/>
          <w:sz w:val="24"/>
        </w:rPr>
        <w:t>bonafide</w:t>
      </w:r>
      <w:proofErr w:type="spellEnd"/>
      <w:r>
        <w:rPr>
          <w:rFonts w:ascii="Arial"/>
          <w:i/>
          <w:color w:val="1F487C"/>
          <w:sz w:val="24"/>
        </w:rPr>
        <w:t xml:space="preserve"> record of the project work </w:t>
      </w:r>
      <w:proofErr w:type="gramStart"/>
      <w:r>
        <w:rPr>
          <w:rFonts w:ascii="Arial"/>
          <w:i/>
          <w:color w:val="1F487C"/>
          <w:sz w:val="24"/>
        </w:rPr>
        <w:t xml:space="preserve">titled  </w:t>
      </w:r>
      <w:r>
        <w:rPr>
          <w:rFonts w:ascii="Arial"/>
          <w:i/>
          <w:color w:val="1F487C"/>
          <w:sz w:val="24"/>
        </w:rPr>
        <w:t>“</w:t>
      </w:r>
      <w:proofErr w:type="gramEnd"/>
      <w:r>
        <w:rPr>
          <w:rFonts w:ascii="Arial"/>
          <w:i/>
          <w:color w:val="1F487C"/>
          <w:sz w:val="24"/>
        </w:rPr>
        <w:t xml:space="preserve"> ONLINE SURVEY SYSYTEM</w:t>
      </w:r>
      <w:r>
        <w:rPr>
          <w:b/>
          <w:color w:val="365F91"/>
          <w:sz w:val="28"/>
        </w:rPr>
        <w:t>”</w:t>
      </w:r>
    </w:p>
    <w:p w14:paraId="16ABA62E" w14:textId="683EFBBB" w:rsidR="00D7557C" w:rsidRDefault="00D7557C" w:rsidP="00D7557C">
      <w:pPr>
        <w:pStyle w:val="BodyText"/>
        <w:spacing w:before="6"/>
        <w:rPr>
          <w:b/>
          <w:sz w:val="23"/>
        </w:rPr>
      </w:pPr>
    </w:p>
    <w:p w14:paraId="534C34E9" w14:textId="2D96B1C7" w:rsidR="00875988" w:rsidRDefault="00875988" w:rsidP="00D7557C">
      <w:pPr>
        <w:pStyle w:val="BodyText"/>
        <w:spacing w:before="6"/>
        <w:rPr>
          <w:b/>
          <w:sz w:val="23"/>
        </w:rPr>
      </w:pPr>
    </w:p>
    <w:p w14:paraId="092EDEB0" w14:textId="6621ACAC" w:rsidR="00875988" w:rsidRDefault="00875988" w:rsidP="00D7557C">
      <w:pPr>
        <w:pStyle w:val="BodyText"/>
        <w:spacing w:before="6"/>
        <w:rPr>
          <w:b/>
          <w:sz w:val="23"/>
        </w:rPr>
      </w:pPr>
    </w:p>
    <w:p w14:paraId="34EA3F2B" w14:textId="198611B1" w:rsidR="00875988" w:rsidRDefault="00875988" w:rsidP="00D7557C">
      <w:pPr>
        <w:pStyle w:val="BodyText"/>
        <w:spacing w:before="6"/>
        <w:rPr>
          <w:b/>
          <w:sz w:val="23"/>
        </w:rPr>
      </w:pPr>
    </w:p>
    <w:p w14:paraId="47616833" w14:textId="7EE74F81" w:rsidR="00875988" w:rsidRDefault="00875988" w:rsidP="00D7557C">
      <w:pPr>
        <w:pStyle w:val="BodyText"/>
        <w:spacing w:before="6"/>
        <w:rPr>
          <w:b/>
          <w:sz w:val="23"/>
        </w:rPr>
      </w:pPr>
    </w:p>
    <w:p w14:paraId="0AE2060C" w14:textId="77777777" w:rsidR="00875988" w:rsidRDefault="00875988" w:rsidP="00D7557C">
      <w:pPr>
        <w:pStyle w:val="BodyText"/>
        <w:spacing w:before="6"/>
        <w:rPr>
          <w:b/>
          <w:sz w:val="23"/>
        </w:rPr>
      </w:pPr>
    </w:p>
    <w:p w14:paraId="5212E30A" w14:textId="77777777" w:rsidR="00D7557C" w:rsidRDefault="00D7557C" w:rsidP="00D7557C">
      <w:pPr>
        <w:ind w:left="3472" w:right="3926"/>
        <w:rPr>
          <w:rFonts w:ascii="Arial"/>
          <w:i/>
          <w:color w:val="1F487C"/>
          <w:sz w:val="24"/>
        </w:rPr>
      </w:pPr>
      <w:r>
        <w:rPr>
          <w:rFonts w:ascii="Arial"/>
          <w:i/>
          <w:color w:val="1F487C"/>
          <w:sz w:val="24"/>
        </w:rPr>
        <w:t>Done by</w:t>
      </w:r>
    </w:p>
    <w:p w14:paraId="399CD68B" w14:textId="78826C67" w:rsidR="00D7557C" w:rsidRDefault="0062185E" w:rsidP="00D7557C">
      <w:pPr>
        <w:ind w:left="3472" w:right="3926"/>
        <w:rPr>
          <w:rFonts w:ascii="Arial"/>
          <w:i/>
          <w:color w:val="1F487C"/>
          <w:sz w:val="24"/>
        </w:rPr>
      </w:pPr>
      <w:r w:rsidRPr="0062185E">
        <w:rPr>
          <w:rFonts w:ascii="Arial"/>
          <w:i/>
          <w:color w:val="1F487C"/>
          <w:sz w:val="24"/>
        </w:rPr>
        <w:t>Tushar Kumar tamta</w:t>
      </w:r>
    </w:p>
    <w:p w14:paraId="50DF5927" w14:textId="77777777" w:rsidR="00D7557C" w:rsidRDefault="00D7557C" w:rsidP="00D7557C">
      <w:pPr>
        <w:ind w:left="3472" w:right="3926"/>
        <w:rPr>
          <w:rFonts w:ascii="Arial"/>
          <w:i/>
          <w:color w:val="1F487C"/>
          <w:sz w:val="24"/>
        </w:rPr>
      </w:pPr>
    </w:p>
    <w:p w14:paraId="236C1206" w14:textId="77777777" w:rsidR="00D7557C" w:rsidRDefault="00D7557C" w:rsidP="00D7557C">
      <w:pPr>
        <w:ind w:left="3472" w:right="3926"/>
        <w:rPr>
          <w:rFonts w:ascii="Arial"/>
          <w:i/>
          <w:color w:val="1F487C"/>
          <w:sz w:val="24"/>
        </w:rPr>
      </w:pPr>
    </w:p>
    <w:p w14:paraId="03FC3664" w14:textId="77777777" w:rsidR="00D7557C" w:rsidRDefault="00D7557C" w:rsidP="00D7557C">
      <w:pPr>
        <w:pStyle w:val="BodyText"/>
        <w:spacing w:before="5"/>
        <w:rPr>
          <w:rFonts w:ascii="Arial"/>
          <w:i/>
          <w:sz w:val="28"/>
        </w:rPr>
      </w:pPr>
    </w:p>
    <w:p w14:paraId="7DBF555E" w14:textId="77777777" w:rsidR="00D7557C" w:rsidRDefault="00D7557C" w:rsidP="00D7557C">
      <w:pPr>
        <w:pStyle w:val="BodyText"/>
        <w:spacing w:before="7"/>
        <w:rPr>
          <w:rFonts w:ascii="Arial"/>
          <w:i/>
          <w:sz w:val="27"/>
        </w:rPr>
      </w:pPr>
    </w:p>
    <w:p w14:paraId="303AFC72" w14:textId="77777777" w:rsidR="00D7557C" w:rsidRDefault="00D7557C" w:rsidP="00D7557C">
      <w:pPr>
        <w:pStyle w:val="BodyText"/>
        <w:rPr>
          <w:rFonts w:ascii="Arial"/>
          <w:i/>
        </w:rPr>
      </w:pPr>
    </w:p>
    <w:p w14:paraId="61F380A5" w14:textId="77777777" w:rsidR="00D7557C" w:rsidRDefault="00D7557C" w:rsidP="00D7557C">
      <w:pPr>
        <w:pStyle w:val="Heading1"/>
        <w:spacing w:before="93"/>
        <w:ind w:left="2027" w:right="2482"/>
      </w:pPr>
    </w:p>
    <w:p w14:paraId="559B34F9" w14:textId="77777777" w:rsidR="00D7557C" w:rsidRDefault="00D7557C" w:rsidP="00D7557C">
      <w:pPr>
        <w:pStyle w:val="Heading1"/>
        <w:spacing w:before="93"/>
        <w:ind w:left="2027" w:right="2482"/>
      </w:pPr>
    </w:p>
    <w:p w14:paraId="3E4C180A" w14:textId="77777777" w:rsidR="00D7557C" w:rsidRDefault="00D7557C" w:rsidP="00D7557C">
      <w:pPr>
        <w:pStyle w:val="Heading1"/>
        <w:spacing w:before="93"/>
        <w:ind w:left="2027" w:right="2482"/>
      </w:pPr>
    </w:p>
    <w:p w14:paraId="0842FA79" w14:textId="77777777" w:rsidR="00D7557C" w:rsidRDefault="00D7557C" w:rsidP="00D7557C">
      <w:pPr>
        <w:pStyle w:val="Heading1"/>
        <w:spacing w:before="93"/>
        <w:ind w:left="2027" w:right="2482"/>
      </w:pPr>
    </w:p>
    <w:p w14:paraId="0C8FA856" w14:textId="77777777" w:rsidR="00D7557C" w:rsidRDefault="00D7557C" w:rsidP="00D7557C">
      <w:pPr>
        <w:pStyle w:val="Heading1"/>
        <w:spacing w:before="93"/>
        <w:ind w:left="2027" w:right="2482"/>
      </w:pPr>
    </w:p>
    <w:p w14:paraId="568065E4" w14:textId="77777777" w:rsidR="00D7557C" w:rsidRDefault="00D7557C" w:rsidP="001C5A35">
      <w:pPr>
        <w:pStyle w:val="Heading1"/>
        <w:spacing w:before="93"/>
        <w:ind w:left="0" w:right="2482"/>
        <w:jc w:val="left"/>
      </w:pPr>
    </w:p>
    <w:p w14:paraId="16D1C362" w14:textId="77777777" w:rsidR="00D7557C" w:rsidRDefault="00D7557C" w:rsidP="00D7557C">
      <w:pPr>
        <w:pStyle w:val="Heading1"/>
        <w:spacing w:before="93"/>
        <w:ind w:left="2027" w:right="2482"/>
      </w:pPr>
      <w:r>
        <w:t>ACKNOWLEDGEMENT</w:t>
      </w:r>
    </w:p>
    <w:p w14:paraId="08413B21" w14:textId="77777777" w:rsidR="00D7557C" w:rsidRDefault="00D7557C" w:rsidP="00D7557C">
      <w:pPr>
        <w:pStyle w:val="BodyText"/>
        <w:rPr>
          <w:b/>
          <w:sz w:val="36"/>
        </w:rPr>
      </w:pPr>
    </w:p>
    <w:p w14:paraId="49862120" w14:textId="77777777" w:rsidR="00D7557C" w:rsidRDefault="00D7557C" w:rsidP="00D7557C">
      <w:pPr>
        <w:pStyle w:val="BodyText"/>
        <w:rPr>
          <w:b/>
          <w:sz w:val="36"/>
        </w:rPr>
      </w:pPr>
    </w:p>
    <w:p w14:paraId="39B1B50C" w14:textId="77777777" w:rsidR="00D7557C" w:rsidRDefault="00D7557C" w:rsidP="00D7557C">
      <w:pPr>
        <w:pStyle w:val="BodyText"/>
        <w:spacing w:before="7"/>
        <w:rPr>
          <w:b/>
          <w:sz w:val="51"/>
        </w:rPr>
      </w:pPr>
    </w:p>
    <w:p w14:paraId="717B60D4" w14:textId="74B73CE1" w:rsidR="00D7557C" w:rsidRDefault="00D7557C" w:rsidP="00D7557C">
      <w:pPr>
        <w:pStyle w:val="BodyText"/>
        <w:spacing w:line="480" w:lineRule="auto"/>
        <w:ind w:left="200" w:right="653" w:firstLine="839"/>
        <w:jc w:val="both"/>
        <w:rPr>
          <w:sz w:val="28"/>
        </w:rPr>
      </w:pPr>
      <w:r>
        <w:rPr>
          <w:color w:val="221F1F"/>
        </w:rPr>
        <w:t xml:space="preserve">We take this occasion to thank God, almighty for blessing us with his grace and taking our endeavor to a successful culmination. We extend our sincere and heartfelt thanks to our esteemed </w:t>
      </w:r>
      <w:proofErr w:type="gramStart"/>
      <w:r>
        <w:rPr>
          <w:color w:val="221F1F"/>
        </w:rPr>
        <w:t xml:space="preserve">guide,   </w:t>
      </w:r>
      <w:proofErr w:type="gramEnd"/>
      <w:r>
        <w:rPr>
          <w:color w:val="221F1F"/>
        </w:rPr>
        <w:t xml:space="preserve">                 , for providing us with the right guidance and advice at the crucial junctures and for showing me the right way. We also take this opportunity to express a deep sense of gratitude to our class </w:t>
      </w:r>
      <w:proofErr w:type="gramStart"/>
      <w:r>
        <w:rPr>
          <w:color w:val="221F1F"/>
        </w:rPr>
        <w:t xml:space="preserve">coordinators,   </w:t>
      </w:r>
      <w:proofErr w:type="gramEnd"/>
      <w:r>
        <w:rPr>
          <w:color w:val="221F1F"/>
        </w:rPr>
        <w:t xml:space="preserve">                   </w:t>
      </w:r>
      <w:r>
        <w:rPr>
          <w:b/>
          <w:color w:val="221F1F"/>
        </w:rPr>
        <w:t xml:space="preserve"> </w:t>
      </w:r>
      <w:r>
        <w:rPr>
          <w:color w:val="221F1F"/>
        </w:rPr>
        <w:t xml:space="preserve">and                       </w:t>
      </w:r>
      <w:r>
        <w:rPr>
          <w:b/>
          <w:color w:val="221F1F"/>
        </w:rPr>
        <w:t xml:space="preserve"> </w:t>
      </w:r>
      <w:r>
        <w:rPr>
          <w:color w:val="221F1F"/>
        </w:rPr>
        <w:t xml:space="preserve">for their cordial support, valuable suggestions and guidance. We extend our sincere thanks to our respected </w:t>
      </w:r>
      <w:r>
        <w:rPr>
          <w:b/>
          <w:color w:val="221F1F"/>
        </w:rPr>
        <w:t xml:space="preserve">Head of the division                           </w:t>
      </w:r>
      <w:proofErr w:type="gramStart"/>
      <w:r>
        <w:rPr>
          <w:b/>
          <w:color w:val="221F1F"/>
        </w:rPr>
        <w:t xml:space="preserve">  </w:t>
      </w:r>
      <w:r>
        <w:rPr>
          <w:color w:val="221F1F"/>
        </w:rPr>
        <w:t>,</w:t>
      </w:r>
      <w:proofErr w:type="gramEnd"/>
      <w:r>
        <w:rPr>
          <w:color w:val="221F1F"/>
        </w:rPr>
        <w:t xml:space="preserve"> for allowing us to use the facilities available. We would like to thank the other faculty members also, at this occasion. Last but not the least, we would like to thank our friends and family for the support and encouragement they have given us during the course of our work</w:t>
      </w:r>
      <w:r>
        <w:rPr>
          <w:color w:val="221F1F"/>
          <w:sz w:val="28"/>
        </w:rPr>
        <w:t>.</w:t>
      </w:r>
    </w:p>
    <w:p w14:paraId="253E8C32" w14:textId="77777777" w:rsidR="00D7557C" w:rsidRDefault="00D7557C" w:rsidP="00D7557C">
      <w:pPr>
        <w:widowControl/>
        <w:autoSpaceDE/>
        <w:autoSpaceDN/>
        <w:spacing w:line="480" w:lineRule="auto"/>
        <w:rPr>
          <w:sz w:val="28"/>
        </w:rPr>
        <w:sectPr w:rsidR="00D7557C">
          <w:pgSz w:w="12240" w:h="15840"/>
          <w:pgMar w:top="1360" w:right="780" w:bottom="1220" w:left="1240" w:header="721" w:footer="1035" w:gutter="0"/>
          <w:cols w:space="720"/>
        </w:sectPr>
      </w:pPr>
    </w:p>
    <w:p w14:paraId="6B951248" w14:textId="77777777" w:rsidR="00D7557C" w:rsidRDefault="00D7557C" w:rsidP="00D7557C">
      <w:pPr>
        <w:pStyle w:val="BodyText"/>
        <w:rPr>
          <w:sz w:val="20"/>
        </w:rPr>
      </w:pPr>
    </w:p>
    <w:p w14:paraId="50EB563B" w14:textId="77777777" w:rsidR="00D7557C" w:rsidRDefault="00D7557C" w:rsidP="00D7557C">
      <w:pPr>
        <w:pStyle w:val="BodyText"/>
        <w:rPr>
          <w:sz w:val="20"/>
        </w:rPr>
      </w:pPr>
    </w:p>
    <w:p w14:paraId="6F57FBDC" w14:textId="77777777" w:rsidR="00D7557C" w:rsidRDefault="00D7557C" w:rsidP="00D7557C">
      <w:pPr>
        <w:pStyle w:val="BodyText"/>
        <w:spacing w:before="10"/>
        <w:rPr>
          <w:sz w:val="20"/>
        </w:rPr>
      </w:pPr>
    </w:p>
    <w:p w14:paraId="1D660C61" w14:textId="77777777" w:rsidR="00D7557C" w:rsidRDefault="00D7557C" w:rsidP="00D7557C">
      <w:pPr>
        <w:pStyle w:val="Heading2"/>
        <w:spacing w:before="52"/>
        <w:ind w:left="3049" w:right="0"/>
        <w:jc w:val="left"/>
        <w:rPr>
          <w:u w:val="none"/>
        </w:rPr>
      </w:pPr>
      <w:r>
        <w:rPr>
          <w:u w:val="none"/>
        </w:rPr>
        <w:t>TABLE OF CONTENTS</w:t>
      </w:r>
    </w:p>
    <w:sdt>
      <w:sdtPr>
        <w:rPr>
          <w:b/>
          <w:bCs/>
        </w:rPr>
        <w:id w:val="1"/>
        <w:docPartObj>
          <w:docPartGallery w:val="Table of Contents"/>
          <w:docPartUnique/>
        </w:docPartObj>
      </w:sdtPr>
      <w:sdtEndPr/>
      <w:sdtContent>
        <w:p w14:paraId="6EF5969D" w14:textId="77777777" w:rsidR="00D7557C" w:rsidRDefault="001C5A35" w:rsidP="00D7557C">
          <w:pPr>
            <w:pStyle w:val="TOC2"/>
            <w:tabs>
              <w:tab w:val="right" w:pos="8384"/>
            </w:tabs>
            <w:spacing w:before="733"/>
            <w:ind w:left="200" w:firstLine="0"/>
          </w:pPr>
          <w:hyperlink r:id="rId10" w:anchor="_TOC_250006" w:history="1">
            <w:r w:rsidR="00D7557C">
              <w:rPr>
                <w:rStyle w:val="Hyperlink"/>
                <w:color w:val="221F1F"/>
                <w:u w:val="none"/>
              </w:rPr>
              <w:t>ABSTRACT</w:t>
            </w:r>
            <w:r w:rsidR="00D7557C">
              <w:rPr>
                <w:rStyle w:val="Hyperlink"/>
                <w:color w:val="221F1F"/>
                <w:u w:val="none"/>
              </w:rPr>
              <w:tab/>
              <w:t>5</w:t>
            </w:r>
          </w:hyperlink>
        </w:p>
        <w:p w14:paraId="5E9FF9C6" w14:textId="77777777" w:rsidR="00D7557C" w:rsidRDefault="00D7557C" w:rsidP="00D7557C">
          <w:pPr>
            <w:pStyle w:val="TOC1"/>
            <w:numPr>
              <w:ilvl w:val="0"/>
              <w:numId w:val="1"/>
            </w:numPr>
            <w:tabs>
              <w:tab w:val="left" w:pos="481"/>
              <w:tab w:val="right" w:pos="8391"/>
            </w:tabs>
            <w:spacing w:before="326"/>
          </w:pPr>
          <w:r>
            <w:rPr>
              <w:color w:val="221F1F"/>
            </w:rPr>
            <w:t>INTRODUCTION</w:t>
          </w:r>
          <w:r>
            <w:rPr>
              <w:color w:val="221F1F"/>
            </w:rPr>
            <w:tab/>
            <w:t>6</w:t>
          </w:r>
        </w:p>
        <w:p w14:paraId="3A3DFAC5" w14:textId="77777777" w:rsidR="00D7557C" w:rsidRDefault="001C5A35" w:rsidP="00D7557C">
          <w:pPr>
            <w:pStyle w:val="TOC2"/>
            <w:numPr>
              <w:ilvl w:val="1"/>
              <w:numId w:val="1"/>
            </w:numPr>
            <w:tabs>
              <w:tab w:val="left" w:pos="623"/>
              <w:tab w:val="right" w:pos="8399"/>
            </w:tabs>
          </w:pPr>
          <w:hyperlink r:id="rId11" w:anchor="_TOC_250005" w:history="1">
            <w:r w:rsidR="00D7557C">
              <w:rPr>
                <w:rStyle w:val="Hyperlink"/>
                <w:color w:val="221F1F"/>
                <w:u w:val="none"/>
              </w:rPr>
              <w:t>PROJECT AIMS</w:t>
            </w:r>
            <w:r w:rsidR="00D7557C">
              <w:rPr>
                <w:rStyle w:val="Hyperlink"/>
                <w:color w:val="221F1F"/>
                <w:spacing w:val="-2"/>
                <w:u w:val="none"/>
              </w:rPr>
              <w:t xml:space="preserve"> </w:t>
            </w:r>
            <w:r w:rsidR="00D7557C">
              <w:rPr>
                <w:rStyle w:val="Hyperlink"/>
                <w:color w:val="221F1F"/>
                <w:u w:val="none"/>
              </w:rPr>
              <w:t>AND</w:t>
            </w:r>
            <w:r w:rsidR="00D7557C">
              <w:rPr>
                <w:rStyle w:val="Hyperlink"/>
                <w:color w:val="221F1F"/>
                <w:spacing w:val="-1"/>
                <w:u w:val="none"/>
              </w:rPr>
              <w:t xml:space="preserve"> </w:t>
            </w:r>
            <w:r w:rsidR="00D7557C">
              <w:rPr>
                <w:rStyle w:val="Hyperlink"/>
                <w:color w:val="221F1F"/>
                <w:u w:val="none"/>
              </w:rPr>
              <w:t>OBJECTIVES</w:t>
            </w:r>
            <w:r w:rsidR="00D7557C">
              <w:rPr>
                <w:rStyle w:val="Hyperlink"/>
                <w:color w:val="221F1F"/>
                <w:u w:val="none"/>
              </w:rPr>
              <w:tab/>
              <w:t>6</w:t>
            </w:r>
          </w:hyperlink>
        </w:p>
        <w:p w14:paraId="76CA293C" w14:textId="77777777" w:rsidR="00D7557C" w:rsidRDefault="001C5A35" w:rsidP="00D7557C">
          <w:pPr>
            <w:pStyle w:val="TOC2"/>
            <w:numPr>
              <w:ilvl w:val="1"/>
              <w:numId w:val="1"/>
            </w:numPr>
            <w:tabs>
              <w:tab w:val="left" w:pos="623"/>
              <w:tab w:val="right" w:pos="8406"/>
            </w:tabs>
            <w:spacing w:before="161"/>
          </w:pPr>
          <w:hyperlink r:id="rId12" w:anchor="_TOC_250004" w:history="1">
            <w:r w:rsidR="00D7557C">
              <w:rPr>
                <w:rStyle w:val="Hyperlink"/>
                <w:color w:val="221F1F"/>
                <w:u w:val="none"/>
              </w:rPr>
              <w:t>BACKGROUND</w:t>
            </w:r>
            <w:r w:rsidR="00D7557C">
              <w:rPr>
                <w:rStyle w:val="Hyperlink"/>
                <w:color w:val="221F1F"/>
                <w:spacing w:val="-2"/>
                <w:u w:val="none"/>
              </w:rPr>
              <w:t xml:space="preserve"> </w:t>
            </w:r>
            <w:r w:rsidR="00D7557C">
              <w:rPr>
                <w:rStyle w:val="Hyperlink"/>
                <w:color w:val="221F1F"/>
                <w:u w:val="none"/>
              </w:rPr>
              <w:t>OF PROJECT</w:t>
            </w:r>
            <w:r w:rsidR="00D7557C">
              <w:rPr>
                <w:rStyle w:val="Hyperlink"/>
                <w:color w:val="221F1F"/>
                <w:u w:val="none"/>
              </w:rPr>
              <w:tab/>
              <w:t>7</w:t>
            </w:r>
          </w:hyperlink>
        </w:p>
        <w:p w14:paraId="449CE28D" w14:textId="77777777" w:rsidR="00D7557C" w:rsidRDefault="00D7557C" w:rsidP="00D7557C">
          <w:pPr>
            <w:pStyle w:val="TOC2"/>
            <w:numPr>
              <w:ilvl w:val="1"/>
              <w:numId w:val="1"/>
            </w:numPr>
            <w:tabs>
              <w:tab w:val="left" w:pos="623"/>
              <w:tab w:val="right" w:pos="8461"/>
            </w:tabs>
            <w:spacing w:before="162"/>
          </w:pPr>
          <w:r>
            <w:rPr>
              <w:color w:val="221F1F"/>
            </w:rPr>
            <w:t>OPERATION</w:t>
          </w:r>
          <w:r>
            <w:rPr>
              <w:color w:val="221F1F"/>
              <w:spacing w:val="-2"/>
            </w:rPr>
            <w:t xml:space="preserve"> </w:t>
          </w:r>
          <w:r>
            <w:rPr>
              <w:color w:val="221F1F"/>
            </w:rPr>
            <w:t>ENVIRONMENT</w:t>
          </w:r>
          <w:r>
            <w:rPr>
              <w:color w:val="221F1F"/>
            </w:rPr>
            <w:tab/>
            <w:t>8</w:t>
          </w:r>
        </w:p>
        <w:p w14:paraId="51AC0986" w14:textId="77777777" w:rsidR="00D7557C" w:rsidRDefault="00D7557C" w:rsidP="00D7557C">
          <w:pPr>
            <w:pStyle w:val="TOC1"/>
            <w:numPr>
              <w:ilvl w:val="0"/>
              <w:numId w:val="1"/>
            </w:numPr>
            <w:tabs>
              <w:tab w:val="left" w:pos="481"/>
              <w:tab w:val="right" w:pos="8437"/>
            </w:tabs>
          </w:pPr>
          <w:r>
            <w:rPr>
              <w:color w:val="221F1F"/>
            </w:rPr>
            <w:t>SYSTEM</w:t>
          </w:r>
          <w:r>
            <w:rPr>
              <w:color w:val="221F1F"/>
              <w:spacing w:val="-3"/>
            </w:rPr>
            <w:t xml:space="preserve"> </w:t>
          </w:r>
          <w:r>
            <w:rPr>
              <w:color w:val="221F1F"/>
            </w:rPr>
            <w:t>ANALYSIS</w:t>
          </w:r>
          <w:r>
            <w:rPr>
              <w:color w:val="221F1F"/>
            </w:rPr>
            <w:tab/>
            <w:t>9</w:t>
          </w:r>
        </w:p>
        <w:p w14:paraId="4FF62C66" w14:textId="77777777" w:rsidR="00D7557C" w:rsidRDefault="001C5A35" w:rsidP="00D7557C">
          <w:pPr>
            <w:pStyle w:val="TOC2"/>
            <w:numPr>
              <w:ilvl w:val="1"/>
              <w:numId w:val="1"/>
            </w:numPr>
            <w:tabs>
              <w:tab w:val="left" w:pos="623"/>
              <w:tab w:val="right" w:pos="8444"/>
            </w:tabs>
          </w:pPr>
          <w:hyperlink r:id="rId13" w:anchor="_TOC_250003" w:history="1">
            <w:r w:rsidR="00D7557C">
              <w:rPr>
                <w:rStyle w:val="Hyperlink"/>
                <w:color w:val="221F1F"/>
                <w:u w:val="none"/>
              </w:rPr>
              <w:t>SOFTWARE</w:t>
            </w:r>
            <w:r w:rsidR="00D7557C">
              <w:rPr>
                <w:rStyle w:val="Hyperlink"/>
                <w:color w:val="221F1F"/>
                <w:spacing w:val="-2"/>
                <w:u w:val="none"/>
              </w:rPr>
              <w:t xml:space="preserve"> </w:t>
            </w:r>
            <w:r w:rsidR="00D7557C">
              <w:rPr>
                <w:rStyle w:val="Hyperlink"/>
                <w:color w:val="221F1F"/>
                <w:u w:val="none"/>
              </w:rPr>
              <w:t>REQUIREMENT</w:t>
            </w:r>
            <w:r w:rsidR="00D7557C">
              <w:rPr>
                <w:rStyle w:val="Hyperlink"/>
                <w:color w:val="221F1F"/>
                <w:spacing w:val="-1"/>
                <w:u w:val="none"/>
              </w:rPr>
              <w:t xml:space="preserve"> </w:t>
            </w:r>
            <w:r w:rsidR="00D7557C">
              <w:rPr>
                <w:rStyle w:val="Hyperlink"/>
                <w:color w:val="221F1F"/>
                <w:u w:val="none"/>
              </w:rPr>
              <w:t>SPECIFICATION</w:t>
            </w:r>
            <w:r w:rsidR="00D7557C">
              <w:rPr>
                <w:rStyle w:val="Hyperlink"/>
                <w:color w:val="221F1F"/>
                <w:u w:val="none"/>
              </w:rPr>
              <w:tab/>
              <w:t>9</w:t>
            </w:r>
          </w:hyperlink>
        </w:p>
        <w:p w14:paraId="32123346" w14:textId="77777777" w:rsidR="00D7557C" w:rsidRDefault="00D7557C" w:rsidP="00D7557C">
          <w:pPr>
            <w:pStyle w:val="TOC2"/>
            <w:numPr>
              <w:ilvl w:val="1"/>
              <w:numId w:val="1"/>
            </w:numPr>
            <w:tabs>
              <w:tab w:val="left" w:pos="623"/>
              <w:tab w:val="right" w:pos="8532"/>
            </w:tabs>
            <w:spacing w:before="163"/>
          </w:pPr>
          <w:r>
            <w:rPr>
              <w:color w:val="221F1F"/>
            </w:rPr>
            <w:t>EXISTING</w:t>
          </w:r>
          <w:r>
            <w:rPr>
              <w:color w:val="221F1F"/>
              <w:spacing w:val="-2"/>
            </w:rPr>
            <w:t xml:space="preserve"> </w:t>
          </w:r>
          <w:r>
            <w:rPr>
              <w:color w:val="221F1F"/>
            </w:rPr>
            <w:t>VS PROPOSED</w:t>
          </w:r>
          <w:r>
            <w:rPr>
              <w:color w:val="221F1F"/>
            </w:rPr>
            <w:tab/>
            <w:t>15</w:t>
          </w:r>
        </w:p>
        <w:p w14:paraId="7F45E5AF" w14:textId="77777777" w:rsidR="00D7557C" w:rsidRDefault="00D7557C" w:rsidP="00D7557C">
          <w:pPr>
            <w:pStyle w:val="TOC2"/>
            <w:numPr>
              <w:ilvl w:val="1"/>
              <w:numId w:val="1"/>
            </w:numPr>
            <w:tabs>
              <w:tab w:val="left" w:pos="623"/>
              <w:tab w:val="right" w:pos="8508"/>
            </w:tabs>
            <w:spacing w:before="160"/>
          </w:pPr>
          <w:r>
            <w:rPr>
              <w:color w:val="221F1F"/>
            </w:rPr>
            <w:t>SOFTWARE</w:t>
          </w:r>
          <w:r>
            <w:rPr>
              <w:color w:val="221F1F"/>
              <w:spacing w:val="-2"/>
            </w:rPr>
            <w:t xml:space="preserve"> </w:t>
          </w:r>
          <w:r>
            <w:rPr>
              <w:color w:val="221F1F"/>
            </w:rPr>
            <w:t>TOOL</w:t>
          </w:r>
          <w:r>
            <w:rPr>
              <w:color w:val="221F1F"/>
              <w:spacing w:val="-1"/>
            </w:rPr>
            <w:t xml:space="preserve"> </w:t>
          </w:r>
          <w:r>
            <w:rPr>
              <w:color w:val="221F1F"/>
            </w:rPr>
            <w:t>USED</w:t>
          </w:r>
          <w:r>
            <w:rPr>
              <w:color w:val="221F1F"/>
            </w:rPr>
            <w:tab/>
            <w:t>16</w:t>
          </w:r>
        </w:p>
        <w:p w14:paraId="378961F0" w14:textId="77777777" w:rsidR="00D7557C" w:rsidRDefault="00D7557C" w:rsidP="00D7557C">
          <w:pPr>
            <w:pStyle w:val="TOC1"/>
            <w:numPr>
              <w:ilvl w:val="0"/>
              <w:numId w:val="1"/>
            </w:numPr>
            <w:tabs>
              <w:tab w:val="left" w:pos="481"/>
              <w:tab w:val="right" w:pos="8520"/>
            </w:tabs>
          </w:pPr>
          <w:r>
            <w:rPr>
              <w:color w:val="221F1F"/>
            </w:rPr>
            <w:t>SYSTEM</w:t>
          </w:r>
          <w:r>
            <w:rPr>
              <w:color w:val="221F1F"/>
              <w:spacing w:val="-2"/>
            </w:rPr>
            <w:t xml:space="preserve"> </w:t>
          </w:r>
          <w:r>
            <w:rPr>
              <w:color w:val="221F1F"/>
            </w:rPr>
            <w:t>DESIGN</w:t>
          </w:r>
          <w:r>
            <w:rPr>
              <w:color w:val="221F1F"/>
            </w:rPr>
            <w:tab/>
            <w:t>20</w:t>
          </w:r>
        </w:p>
        <w:p w14:paraId="2C7EF54D" w14:textId="77777777" w:rsidR="00D7557C" w:rsidRDefault="001C5A35" w:rsidP="00D7557C">
          <w:pPr>
            <w:pStyle w:val="TOC2"/>
            <w:numPr>
              <w:ilvl w:val="1"/>
              <w:numId w:val="1"/>
            </w:numPr>
            <w:tabs>
              <w:tab w:val="left" w:pos="623"/>
              <w:tab w:val="right" w:pos="8503"/>
            </w:tabs>
            <w:spacing w:before="158"/>
          </w:pPr>
          <w:hyperlink r:id="rId14" w:anchor="_TOC_250002" w:history="1">
            <w:r w:rsidR="00D7557C">
              <w:rPr>
                <w:rStyle w:val="Hyperlink"/>
                <w:color w:val="221F1F"/>
                <w:u w:val="none"/>
              </w:rPr>
              <w:t>TABLE</w:t>
            </w:r>
            <w:r w:rsidR="00D7557C">
              <w:rPr>
                <w:rStyle w:val="Hyperlink"/>
                <w:color w:val="221F1F"/>
                <w:spacing w:val="-2"/>
                <w:u w:val="none"/>
              </w:rPr>
              <w:t xml:space="preserve"> </w:t>
            </w:r>
            <w:r w:rsidR="00D7557C">
              <w:rPr>
                <w:rStyle w:val="Hyperlink"/>
                <w:color w:val="221F1F"/>
                <w:u w:val="none"/>
              </w:rPr>
              <w:t>DESIGN</w:t>
            </w:r>
            <w:r w:rsidR="00D7557C">
              <w:rPr>
                <w:rStyle w:val="Hyperlink"/>
                <w:color w:val="221F1F"/>
                <w:u w:val="none"/>
              </w:rPr>
              <w:tab/>
              <w:t>20</w:t>
            </w:r>
          </w:hyperlink>
        </w:p>
        <w:p w14:paraId="1D955EE5" w14:textId="77777777" w:rsidR="00D7557C" w:rsidRDefault="001C5A35" w:rsidP="00D7557C">
          <w:pPr>
            <w:pStyle w:val="TOC2"/>
            <w:numPr>
              <w:ilvl w:val="1"/>
              <w:numId w:val="1"/>
            </w:numPr>
            <w:tabs>
              <w:tab w:val="left" w:pos="623"/>
              <w:tab w:val="right" w:pos="8466"/>
            </w:tabs>
            <w:spacing w:before="160"/>
          </w:pPr>
          <w:hyperlink r:id="rId15" w:anchor="_TOC_250001" w:history="1">
            <w:r w:rsidR="00D7557C">
              <w:rPr>
                <w:rStyle w:val="Hyperlink"/>
                <w:color w:val="221F1F"/>
                <w:u w:val="none"/>
              </w:rPr>
              <w:t>DATA</w:t>
            </w:r>
            <w:r w:rsidR="00D7557C">
              <w:rPr>
                <w:rStyle w:val="Hyperlink"/>
                <w:color w:val="221F1F"/>
                <w:spacing w:val="-2"/>
                <w:u w:val="none"/>
              </w:rPr>
              <w:t xml:space="preserve"> </w:t>
            </w:r>
            <w:r w:rsidR="00D7557C">
              <w:rPr>
                <w:rStyle w:val="Hyperlink"/>
                <w:color w:val="221F1F"/>
                <w:u w:val="none"/>
              </w:rPr>
              <w:t>FLOW</w:t>
            </w:r>
            <w:r w:rsidR="00D7557C">
              <w:rPr>
                <w:rStyle w:val="Hyperlink"/>
                <w:color w:val="221F1F"/>
                <w:spacing w:val="-4"/>
                <w:u w:val="none"/>
              </w:rPr>
              <w:t xml:space="preserve"> </w:t>
            </w:r>
            <w:r w:rsidR="00D7557C">
              <w:rPr>
                <w:rStyle w:val="Hyperlink"/>
                <w:color w:val="221F1F"/>
                <w:u w:val="none"/>
              </w:rPr>
              <w:t>DIAGRAM’S</w:t>
            </w:r>
            <w:r w:rsidR="00D7557C">
              <w:rPr>
                <w:rStyle w:val="Hyperlink"/>
                <w:color w:val="221F1F"/>
                <w:u w:val="none"/>
              </w:rPr>
              <w:tab/>
              <w:t>24</w:t>
            </w:r>
          </w:hyperlink>
        </w:p>
        <w:p w14:paraId="06663B74" w14:textId="77777777" w:rsidR="00D7557C" w:rsidRDefault="00D7557C" w:rsidP="00D7557C">
          <w:pPr>
            <w:pStyle w:val="TOC1"/>
            <w:numPr>
              <w:ilvl w:val="0"/>
              <w:numId w:val="1"/>
            </w:numPr>
            <w:tabs>
              <w:tab w:val="left" w:pos="481"/>
              <w:tab w:val="right" w:pos="8510"/>
            </w:tabs>
            <w:spacing w:before="166"/>
          </w:pPr>
          <w:r>
            <w:rPr>
              <w:color w:val="221F1F"/>
            </w:rPr>
            <w:t>SYSTEM</w:t>
          </w:r>
          <w:r>
            <w:rPr>
              <w:color w:val="221F1F"/>
              <w:spacing w:val="-2"/>
            </w:rPr>
            <w:t xml:space="preserve"> </w:t>
          </w:r>
          <w:r>
            <w:rPr>
              <w:color w:val="221F1F"/>
            </w:rPr>
            <w:t>IMPLEMENTATION</w:t>
          </w:r>
          <w:r>
            <w:rPr>
              <w:color w:val="221F1F"/>
            </w:rPr>
            <w:tab/>
            <w:t>30</w:t>
          </w:r>
        </w:p>
        <w:p w14:paraId="1B0396D4" w14:textId="77777777" w:rsidR="00D7557C" w:rsidRDefault="001C5A35" w:rsidP="00D7557C">
          <w:pPr>
            <w:pStyle w:val="TOC2"/>
            <w:numPr>
              <w:ilvl w:val="1"/>
              <w:numId w:val="1"/>
            </w:numPr>
            <w:tabs>
              <w:tab w:val="left" w:pos="623"/>
              <w:tab w:val="right" w:pos="8469"/>
            </w:tabs>
          </w:pPr>
          <w:hyperlink r:id="rId16" w:anchor="_TOC_250000" w:history="1">
            <w:r w:rsidR="00D7557C">
              <w:rPr>
                <w:rStyle w:val="Hyperlink"/>
                <w:color w:val="221F1F"/>
                <w:u w:val="none"/>
              </w:rPr>
              <w:t>MODULE</w:t>
            </w:r>
            <w:r w:rsidR="00D7557C">
              <w:rPr>
                <w:rStyle w:val="Hyperlink"/>
                <w:color w:val="221F1F"/>
                <w:spacing w:val="-2"/>
                <w:u w:val="none"/>
              </w:rPr>
              <w:t xml:space="preserve"> </w:t>
            </w:r>
            <w:r w:rsidR="00D7557C">
              <w:rPr>
                <w:rStyle w:val="Hyperlink"/>
                <w:color w:val="221F1F"/>
                <w:u w:val="none"/>
              </w:rPr>
              <w:t>DESCRIPTION</w:t>
            </w:r>
            <w:r w:rsidR="00D7557C">
              <w:rPr>
                <w:rStyle w:val="Hyperlink"/>
                <w:color w:val="221F1F"/>
                <w:u w:val="none"/>
              </w:rPr>
              <w:tab/>
              <w:t>30</w:t>
            </w:r>
          </w:hyperlink>
        </w:p>
        <w:p w14:paraId="73BDF3A4" w14:textId="77777777" w:rsidR="00D7557C" w:rsidRDefault="00D7557C" w:rsidP="00D7557C">
          <w:pPr>
            <w:pStyle w:val="TOC2"/>
            <w:numPr>
              <w:ilvl w:val="1"/>
              <w:numId w:val="1"/>
            </w:numPr>
            <w:tabs>
              <w:tab w:val="left" w:pos="623"/>
              <w:tab w:val="right" w:pos="8465"/>
            </w:tabs>
            <w:spacing w:before="160"/>
          </w:pPr>
          <w:r>
            <w:rPr>
              <w:color w:val="221F1F"/>
            </w:rPr>
            <w:t>SCREEN</w:t>
          </w:r>
          <w:r>
            <w:rPr>
              <w:color w:val="221F1F"/>
              <w:spacing w:val="-2"/>
            </w:rPr>
            <w:t xml:space="preserve"> </w:t>
          </w:r>
          <w:r>
            <w:rPr>
              <w:color w:val="221F1F"/>
            </w:rPr>
            <w:t>SHOTS</w:t>
          </w:r>
          <w:r>
            <w:rPr>
              <w:color w:val="221F1F"/>
            </w:rPr>
            <w:tab/>
            <w:t>80</w:t>
          </w:r>
        </w:p>
        <w:p w14:paraId="5938D65C" w14:textId="77777777" w:rsidR="00D7557C" w:rsidRDefault="00D7557C" w:rsidP="00D7557C">
          <w:pPr>
            <w:pStyle w:val="TOC1"/>
            <w:numPr>
              <w:ilvl w:val="0"/>
              <w:numId w:val="1"/>
            </w:numPr>
            <w:tabs>
              <w:tab w:val="left" w:pos="481"/>
              <w:tab w:val="right" w:pos="8479"/>
            </w:tabs>
            <w:spacing w:before="168"/>
          </w:pPr>
          <w:r>
            <w:rPr>
              <w:color w:val="221F1F"/>
            </w:rPr>
            <w:t>SYSTEM</w:t>
          </w:r>
          <w:r>
            <w:rPr>
              <w:color w:val="221F1F"/>
              <w:spacing w:val="-2"/>
            </w:rPr>
            <w:t xml:space="preserve"> </w:t>
          </w:r>
          <w:r>
            <w:rPr>
              <w:color w:val="221F1F"/>
            </w:rPr>
            <w:t>TESTING</w:t>
          </w:r>
          <w:r>
            <w:rPr>
              <w:color w:val="221F1F"/>
            </w:rPr>
            <w:tab/>
            <w:t>85</w:t>
          </w:r>
        </w:p>
        <w:p w14:paraId="748463F5" w14:textId="77777777" w:rsidR="00D7557C" w:rsidRDefault="00D7557C" w:rsidP="00D7557C">
          <w:pPr>
            <w:pStyle w:val="TOC2"/>
            <w:numPr>
              <w:ilvl w:val="1"/>
              <w:numId w:val="1"/>
            </w:numPr>
            <w:tabs>
              <w:tab w:val="left" w:pos="623"/>
              <w:tab w:val="right" w:pos="8403"/>
            </w:tabs>
          </w:pPr>
          <w:r>
            <w:rPr>
              <w:color w:val="221F1F"/>
            </w:rPr>
            <w:t>UNIT</w:t>
          </w:r>
          <w:r>
            <w:rPr>
              <w:color w:val="221F1F"/>
              <w:spacing w:val="-2"/>
            </w:rPr>
            <w:t xml:space="preserve"> </w:t>
          </w:r>
          <w:r>
            <w:rPr>
              <w:color w:val="221F1F"/>
            </w:rPr>
            <w:t>TESTING</w:t>
          </w:r>
          <w:r>
            <w:rPr>
              <w:color w:val="221F1F"/>
            </w:rPr>
            <w:tab/>
            <w:t>85</w:t>
          </w:r>
        </w:p>
        <w:p w14:paraId="15FB945C" w14:textId="77777777" w:rsidR="00D7557C" w:rsidRDefault="00D7557C" w:rsidP="00D7557C">
          <w:pPr>
            <w:pStyle w:val="TOC2"/>
            <w:numPr>
              <w:ilvl w:val="1"/>
              <w:numId w:val="1"/>
            </w:numPr>
            <w:tabs>
              <w:tab w:val="left" w:pos="623"/>
              <w:tab w:val="right" w:pos="8448"/>
            </w:tabs>
            <w:spacing w:before="160"/>
          </w:pPr>
          <w:r>
            <w:rPr>
              <w:color w:val="221F1F"/>
            </w:rPr>
            <w:t>INTEGRATION</w:t>
          </w:r>
          <w:r>
            <w:rPr>
              <w:color w:val="221F1F"/>
              <w:spacing w:val="-1"/>
            </w:rPr>
            <w:t xml:space="preserve"> </w:t>
          </w:r>
          <w:r>
            <w:rPr>
              <w:color w:val="221F1F"/>
            </w:rPr>
            <w:t>TESTING</w:t>
          </w:r>
          <w:r>
            <w:rPr>
              <w:color w:val="221F1F"/>
            </w:rPr>
            <w:tab/>
            <w:t>87</w:t>
          </w:r>
        </w:p>
        <w:p w14:paraId="6F7745B1" w14:textId="77777777" w:rsidR="00D7557C" w:rsidRDefault="00D7557C" w:rsidP="00D7557C">
          <w:pPr>
            <w:pStyle w:val="TOC1"/>
            <w:numPr>
              <w:ilvl w:val="0"/>
              <w:numId w:val="1"/>
            </w:numPr>
            <w:tabs>
              <w:tab w:val="left" w:pos="482"/>
              <w:tab w:val="right" w:pos="8407"/>
            </w:tabs>
            <w:spacing w:before="165"/>
            <w:ind w:hanging="282"/>
          </w:pPr>
          <w:r>
            <w:rPr>
              <w:color w:val="221F1F"/>
            </w:rPr>
            <w:t>CONCLUSION &amp;</w:t>
          </w:r>
          <w:r>
            <w:rPr>
              <w:color w:val="221F1F"/>
              <w:spacing w:val="-4"/>
            </w:rPr>
            <w:t xml:space="preserve"> </w:t>
          </w:r>
          <w:r>
            <w:rPr>
              <w:color w:val="221F1F"/>
            </w:rPr>
            <w:t>FUTURE SCOPE</w:t>
          </w:r>
          <w:r>
            <w:rPr>
              <w:color w:val="221F1F"/>
            </w:rPr>
            <w:tab/>
            <w:t>88</w:t>
          </w:r>
        </w:p>
        <w:p w14:paraId="4DB980F3" w14:textId="77777777" w:rsidR="00D7557C" w:rsidRDefault="00D7557C" w:rsidP="00D7557C">
          <w:pPr>
            <w:pStyle w:val="TOC1"/>
            <w:numPr>
              <w:ilvl w:val="0"/>
              <w:numId w:val="1"/>
            </w:numPr>
            <w:tabs>
              <w:tab w:val="left" w:pos="482"/>
              <w:tab w:val="right" w:pos="8457"/>
            </w:tabs>
            <w:spacing w:before="163"/>
            <w:ind w:hanging="282"/>
          </w:pPr>
          <w:r>
            <w:rPr>
              <w:color w:val="221F1F"/>
            </w:rPr>
            <w:t>REFERENCES</w:t>
          </w:r>
          <w:r>
            <w:rPr>
              <w:color w:val="221F1F"/>
            </w:rPr>
            <w:tab/>
            <w:t>89</w:t>
          </w:r>
        </w:p>
      </w:sdtContent>
    </w:sdt>
    <w:p w14:paraId="6094C89C" w14:textId="77777777" w:rsidR="00D7557C" w:rsidRDefault="00D7557C" w:rsidP="00D7557C">
      <w:pPr>
        <w:widowControl/>
        <w:autoSpaceDE/>
        <w:autoSpaceDN/>
        <w:sectPr w:rsidR="00D7557C">
          <w:pgSz w:w="12240" w:h="15840"/>
          <w:pgMar w:top="1360" w:right="780" w:bottom="1220" w:left="1240" w:header="721" w:footer="1035" w:gutter="0"/>
          <w:cols w:space="720"/>
        </w:sectPr>
      </w:pPr>
    </w:p>
    <w:p w14:paraId="46E0FCD0" w14:textId="77777777" w:rsidR="00D7557C" w:rsidRDefault="00D7557C" w:rsidP="00D7557C">
      <w:pPr>
        <w:pStyle w:val="Heading4"/>
        <w:spacing w:before="665"/>
        <w:ind w:left="3471" w:right="3929"/>
        <w:jc w:val="center"/>
      </w:pPr>
      <w:r>
        <w:rPr>
          <w:color w:val="221F1F"/>
          <w:u w:val="thick" w:color="221F1F"/>
        </w:rPr>
        <w:lastRenderedPageBreak/>
        <w:t>ABSTRACT</w:t>
      </w:r>
    </w:p>
    <w:p w14:paraId="404F7FDE" w14:textId="77777777" w:rsidR="00D7557C" w:rsidRPr="00D7557C" w:rsidRDefault="00D7557C" w:rsidP="00D7557C">
      <w:pPr>
        <w:spacing w:before="201" w:line="276" w:lineRule="auto"/>
        <w:ind w:left="200" w:right="847"/>
        <w:rPr>
          <w:color w:val="222222"/>
          <w:sz w:val="28"/>
          <w:szCs w:val="28"/>
          <w:shd w:val="clear" w:color="auto" w:fill="FFFFFF"/>
        </w:rPr>
      </w:pPr>
      <w:r w:rsidRPr="00D7557C">
        <w:rPr>
          <w:color w:val="222222"/>
          <w:sz w:val="28"/>
          <w:szCs w:val="28"/>
          <w:shd w:val="clear" w:color="auto" w:fill="FFFFFF"/>
        </w:rPr>
        <w:t>The main aim of developing this online survey system is to conduct an online survey on different topics to the users. In this Java Application, the user can take part in various online polls.</w:t>
      </w:r>
      <w:r w:rsidR="00D76512" w:rsidRPr="00D76512">
        <w:rPr>
          <w:rFonts w:ascii="Verdana" w:hAnsi="Verdana"/>
          <w:color w:val="222222"/>
          <w:sz w:val="23"/>
          <w:szCs w:val="23"/>
          <w:shd w:val="clear" w:color="auto" w:fill="FFFFFF"/>
        </w:rPr>
        <w:t xml:space="preserve"> </w:t>
      </w:r>
      <w:r w:rsidR="00D76512" w:rsidRPr="00D76512">
        <w:rPr>
          <w:color w:val="222222"/>
          <w:sz w:val="28"/>
          <w:szCs w:val="28"/>
          <w:shd w:val="clear" w:color="auto" w:fill="FFFFFF"/>
        </w:rPr>
        <w:t> In this system of survey, only the users authenticated by admin from the database system can drop their </w:t>
      </w:r>
      <w:r w:rsidR="00D76512">
        <w:rPr>
          <w:sz w:val="28"/>
          <w:szCs w:val="28"/>
          <w:shd w:val="clear" w:color="auto" w:fill="FFFFFF"/>
        </w:rPr>
        <w:t>vote</w:t>
      </w:r>
      <w:r w:rsidR="00D76512" w:rsidRPr="00D76512">
        <w:rPr>
          <w:color w:val="222222"/>
          <w:sz w:val="28"/>
          <w:szCs w:val="28"/>
          <w:shd w:val="clear" w:color="auto" w:fill="FFFFFF"/>
        </w:rPr>
        <w:t> or express their viewpoint regarding the issue. Being online software, it can be logged on from anywhere with internet access.</w:t>
      </w:r>
      <w:r w:rsidRPr="00D76512">
        <w:rPr>
          <w:color w:val="222222"/>
          <w:sz w:val="28"/>
          <w:szCs w:val="28"/>
          <w:shd w:val="clear" w:color="auto" w:fill="FFFFFF"/>
        </w:rPr>
        <w:t xml:space="preserve"> </w:t>
      </w:r>
      <w:r w:rsidRPr="00D7557C">
        <w:rPr>
          <w:color w:val="222222"/>
          <w:sz w:val="28"/>
          <w:szCs w:val="28"/>
          <w:shd w:val="clear" w:color="auto" w:fill="FFFFFF"/>
        </w:rPr>
        <w:t>Admin in this application will add the polls regarding different questions and different topics and he can see the results of each poll in the pie chart.</w:t>
      </w:r>
    </w:p>
    <w:p w14:paraId="44E94C5A" w14:textId="77777777" w:rsidR="00D7557C" w:rsidRPr="00D7557C" w:rsidRDefault="00D7557C" w:rsidP="00D7557C">
      <w:pPr>
        <w:spacing w:before="201" w:line="276" w:lineRule="auto"/>
        <w:ind w:left="200" w:right="847"/>
        <w:rPr>
          <w:sz w:val="28"/>
          <w:szCs w:val="28"/>
        </w:rPr>
      </w:pPr>
      <w:proofErr w:type="gramStart"/>
      <w:r w:rsidRPr="00D7557C">
        <w:rPr>
          <w:color w:val="221F1F"/>
          <w:sz w:val="28"/>
          <w:szCs w:val="28"/>
        </w:rPr>
        <w:t>Overall</w:t>
      </w:r>
      <w:proofErr w:type="gramEnd"/>
      <w:r w:rsidRPr="00D7557C">
        <w:rPr>
          <w:color w:val="221F1F"/>
          <w:sz w:val="28"/>
          <w:szCs w:val="28"/>
        </w:rPr>
        <w:t xml:space="preserve"> this project of ours is being developed to help the </w:t>
      </w:r>
      <w:r w:rsidR="00D76512">
        <w:rPr>
          <w:color w:val="221F1F"/>
          <w:sz w:val="28"/>
          <w:szCs w:val="28"/>
        </w:rPr>
        <w:t>person taking the survey</w:t>
      </w:r>
      <w:r w:rsidRPr="00D7557C">
        <w:rPr>
          <w:color w:val="221F1F"/>
          <w:sz w:val="28"/>
          <w:szCs w:val="28"/>
        </w:rPr>
        <w:t xml:space="preserve"> as well as </w:t>
      </w:r>
      <w:r w:rsidR="00D76512">
        <w:rPr>
          <w:color w:val="221F1F"/>
          <w:sz w:val="28"/>
          <w:szCs w:val="28"/>
        </w:rPr>
        <w:t>person giving the survey</w:t>
      </w:r>
      <w:r w:rsidRPr="00D7557C">
        <w:rPr>
          <w:color w:val="221F1F"/>
          <w:sz w:val="28"/>
          <w:szCs w:val="28"/>
        </w:rPr>
        <w:t xml:space="preserve"> in the best way possible and also reduce the human efforts.</w:t>
      </w:r>
    </w:p>
    <w:p w14:paraId="4522F754" w14:textId="77777777" w:rsidR="00D7557C" w:rsidRDefault="00D7557C" w:rsidP="00D7557C">
      <w:pPr>
        <w:widowControl/>
        <w:autoSpaceDE/>
        <w:autoSpaceDN/>
        <w:spacing w:line="276" w:lineRule="auto"/>
        <w:rPr>
          <w:sz w:val="28"/>
        </w:rPr>
        <w:sectPr w:rsidR="00D7557C">
          <w:pgSz w:w="12240" w:h="15840"/>
          <w:pgMar w:top="1360" w:right="780" w:bottom="1220" w:left="1240" w:header="721" w:footer="1035" w:gutter="0"/>
          <w:cols w:space="720"/>
        </w:sectPr>
      </w:pPr>
    </w:p>
    <w:p w14:paraId="69773B2A" w14:textId="77777777" w:rsidR="00D76512" w:rsidRDefault="00D76512" w:rsidP="00D76512">
      <w:pPr>
        <w:spacing w:before="851" w:line="360" w:lineRule="auto"/>
        <w:ind w:left="3599" w:right="4059" w:hanging="1"/>
        <w:jc w:val="center"/>
        <w:rPr>
          <w:b/>
          <w:sz w:val="32"/>
        </w:rPr>
      </w:pPr>
      <w:r>
        <w:rPr>
          <w:b/>
          <w:color w:val="221F1F"/>
          <w:w w:val="95"/>
          <w:sz w:val="32"/>
          <w:u w:val="thick" w:color="221F1F"/>
        </w:rPr>
        <w:lastRenderedPageBreak/>
        <w:t>INTRODUCTION</w:t>
      </w:r>
    </w:p>
    <w:p w14:paraId="1E259872" w14:textId="77777777" w:rsidR="00D76512" w:rsidRDefault="00D76512" w:rsidP="00D76512">
      <w:pPr>
        <w:pStyle w:val="BodyText"/>
        <w:rPr>
          <w:b/>
        </w:rPr>
      </w:pPr>
    </w:p>
    <w:p w14:paraId="23560D41" w14:textId="77777777" w:rsidR="00D76512" w:rsidRDefault="00D76512" w:rsidP="00D76512">
      <w:pPr>
        <w:pStyle w:val="BodyText"/>
        <w:spacing w:before="10"/>
        <w:rPr>
          <w:b/>
          <w:sz w:val="29"/>
        </w:rPr>
      </w:pPr>
    </w:p>
    <w:p w14:paraId="37474729" w14:textId="77777777" w:rsidR="00D76512" w:rsidRDefault="00D76512" w:rsidP="00D76512">
      <w:pPr>
        <w:pStyle w:val="BodyText"/>
        <w:spacing w:line="360" w:lineRule="auto"/>
        <w:ind w:left="200" w:right="683"/>
      </w:pPr>
      <w:r>
        <w:rPr>
          <w:color w:val="221F1F"/>
        </w:rPr>
        <w:t xml:space="preserve">This chapter gives an overview about the </w:t>
      </w:r>
      <w:proofErr w:type="gramStart"/>
      <w:r>
        <w:rPr>
          <w:color w:val="221F1F"/>
        </w:rPr>
        <w:t>aim ,</w:t>
      </w:r>
      <w:proofErr w:type="gramEnd"/>
      <w:r>
        <w:rPr>
          <w:color w:val="221F1F"/>
        </w:rPr>
        <w:t xml:space="preserve"> objectives ,background and operation environment of the system.</w:t>
      </w:r>
    </w:p>
    <w:p w14:paraId="4481D3D9" w14:textId="77777777" w:rsidR="00D76512" w:rsidRDefault="00D76512" w:rsidP="00D76512">
      <w:pPr>
        <w:pStyle w:val="BodyText"/>
      </w:pPr>
    </w:p>
    <w:p w14:paraId="43A91183" w14:textId="77777777" w:rsidR="00D76512" w:rsidRDefault="00D76512" w:rsidP="00D76512">
      <w:pPr>
        <w:pStyle w:val="Heading4"/>
        <w:keepNext w:val="0"/>
        <w:keepLines w:val="0"/>
        <w:numPr>
          <w:ilvl w:val="1"/>
          <w:numId w:val="2"/>
        </w:numPr>
        <w:tabs>
          <w:tab w:val="left" w:pos="621"/>
        </w:tabs>
        <w:spacing w:before="141"/>
        <w:ind w:hanging="421"/>
        <w:rPr>
          <w:color w:val="221F1F"/>
        </w:rPr>
      </w:pPr>
      <w:bookmarkStart w:id="0" w:name="_TOC_250005"/>
      <w:r>
        <w:rPr>
          <w:color w:val="221F1F"/>
        </w:rPr>
        <w:t>PROJECT AIMS AND</w:t>
      </w:r>
      <w:r>
        <w:rPr>
          <w:color w:val="221F1F"/>
          <w:spacing w:val="-2"/>
        </w:rPr>
        <w:t xml:space="preserve"> </w:t>
      </w:r>
      <w:bookmarkEnd w:id="0"/>
      <w:r>
        <w:rPr>
          <w:color w:val="221F1F"/>
        </w:rPr>
        <w:t>OBJECTIVES</w:t>
      </w:r>
    </w:p>
    <w:p w14:paraId="481194B9" w14:textId="77777777" w:rsidR="00D76512" w:rsidRDefault="00D76512" w:rsidP="00D76512">
      <w:pPr>
        <w:pStyle w:val="BodyText"/>
        <w:spacing w:before="157"/>
        <w:ind w:left="200" w:right="683"/>
      </w:pPr>
      <w:r>
        <w:rPr>
          <w:color w:val="221F1F"/>
        </w:rPr>
        <w:t>The project aims and objectives that will be achieved after completion of this project are discussed in this subchapter. The aims and objectives are as follows:</w:t>
      </w:r>
    </w:p>
    <w:p w14:paraId="658357A5" w14:textId="77777777" w:rsidR="002F0E86" w:rsidRDefault="002F0E86" w:rsidP="002F0E86">
      <w:pPr>
        <w:pStyle w:val="ListParagraph"/>
        <w:numPr>
          <w:ilvl w:val="2"/>
          <w:numId w:val="2"/>
        </w:numPr>
        <w:tabs>
          <w:tab w:val="left" w:pos="1055"/>
        </w:tabs>
        <w:spacing w:before="2" w:line="293" w:lineRule="exact"/>
        <w:ind w:hanging="361"/>
        <w:rPr>
          <w:sz w:val="24"/>
        </w:rPr>
      </w:pPr>
      <w:r>
        <w:rPr>
          <w:sz w:val="24"/>
        </w:rPr>
        <w:t>Ability to take survey online</w:t>
      </w:r>
    </w:p>
    <w:p w14:paraId="7AC637FE" w14:textId="77777777" w:rsidR="002F0E86" w:rsidRDefault="002F0E86" w:rsidP="002F0E86">
      <w:pPr>
        <w:pStyle w:val="ListParagraph"/>
        <w:numPr>
          <w:ilvl w:val="2"/>
          <w:numId w:val="2"/>
        </w:numPr>
        <w:tabs>
          <w:tab w:val="left" w:pos="1055"/>
        </w:tabs>
        <w:spacing w:before="2" w:line="293" w:lineRule="exact"/>
        <w:ind w:hanging="361"/>
        <w:rPr>
          <w:sz w:val="24"/>
        </w:rPr>
      </w:pPr>
      <w:r>
        <w:rPr>
          <w:sz w:val="24"/>
        </w:rPr>
        <w:t>User login page where user can give survey created by admin</w:t>
      </w:r>
    </w:p>
    <w:p w14:paraId="215F106C" w14:textId="77777777" w:rsidR="002F0E86" w:rsidRDefault="002F0E86" w:rsidP="002F0E86">
      <w:pPr>
        <w:pStyle w:val="ListParagraph"/>
        <w:numPr>
          <w:ilvl w:val="2"/>
          <w:numId w:val="2"/>
        </w:numPr>
        <w:tabs>
          <w:tab w:val="left" w:pos="1055"/>
        </w:tabs>
        <w:spacing w:before="2" w:line="293" w:lineRule="exact"/>
        <w:ind w:hanging="361"/>
        <w:rPr>
          <w:sz w:val="24"/>
        </w:rPr>
      </w:pPr>
      <w:r>
        <w:rPr>
          <w:sz w:val="24"/>
        </w:rPr>
        <w:t xml:space="preserve">A </w:t>
      </w:r>
      <w:r w:rsidR="00C070CE">
        <w:rPr>
          <w:sz w:val="24"/>
        </w:rPr>
        <w:t>separate</w:t>
      </w:r>
      <w:r>
        <w:rPr>
          <w:sz w:val="24"/>
        </w:rPr>
        <w:t xml:space="preserve"> column for polls</w:t>
      </w:r>
    </w:p>
    <w:p w14:paraId="5705D088" w14:textId="77777777" w:rsidR="002F0E86" w:rsidRDefault="002F0E86" w:rsidP="002F0E86">
      <w:pPr>
        <w:pStyle w:val="ListParagraph"/>
        <w:numPr>
          <w:ilvl w:val="2"/>
          <w:numId w:val="2"/>
        </w:numPr>
        <w:tabs>
          <w:tab w:val="left" w:pos="1055"/>
        </w:tabs>
        <w:spacing w:before="2" w:line="293" w:lineRule="exact"/>
        <w:ind w:hanging="361"/>
        <w:rPr>
          <w:sz w:val="24"/>
        </w:rPr>
      </w:pPr>
      <w:r>
        <w:rPr>
          <w:sz w:val="24"/>
        </w:rPr>
        <w:t xml:space="preserve">An admin login </w:t>
      </w:r>
      <w:proofErr w:type="gramStart"/>
      <w:r>
        <w:rPr>
          <w:sz w:val="24"/>
        </w:rPr>
        <w:t>page  where</w:t>
      </w:r>
      <w:proofErr w:type="gramEnd"/>
      <w:r>
        <w:rPr>
          <w:sz w:val="24"/>
        </w:rPr>
        <w:t xml:space="preserve"> admin can create Survey</w:t>
      </w:r>
    </w:p>
    <w:p w14:paraId="151DCE52" w14:textId="77777777" w:rsidR="002F0E86" w:rsidRDefault="002F0E86" w:rsidP="002F0E86">
      <w:pPr>
        <w:pStyle w:val="ListParagraph"/>
        <w:numPr>
          <w:ilvl w:val="2"/>
          <w:numId w:val="2"/>
        </w:numPr>
        <w:tabs>
          <w:tab w:val="left" w:pos="1055"/>
        </w:tabs>
        <w:spacing w:before="2" w:line="293" w:lineRule="exact"/>
        <w:ind w:hanging="361"/>
        <w:rPr>
          <w:sz w:val="24"/>
        </w:rPr>
      </w:pPr>
      <w:r>
        <w:rPr>
          <w:sz w:val="24"/>
        </w:rPr>
        <w:t>A page which shows result of survey</w:t>
      </w:r>
    </w:p>
    <w:p w14:paraId="3380DC42" w14:textId="77777777" w:rsidR="00D76512" w:rsidRDefault="002F0E86" w:rsidP="002F0E86">
      <w:pPr>
        <w:pStyle w:val="ListParagraph"/>
        <w:numPr>
          <w:ilvl w:val="2"/>
          <w:numId w:val="2"/>
        </w:numPr>
        <w:tabs>
          <w:tab w:val="left" w:pos="1055"/>
        </w:tabs>
        <w:spacing w:before="2" w:line="293" w:lineRule="exact"/>
        <w:ind w:hanging="361"/>
        <w:rPr>
          <w:sz w:val="24"/>
        </w:rPr>
        <w:sectPr w:rsidR="00D76512">
          <w:pgSz w:w="12240" w:h="15840"/>
          <w:pgMar w:top="1360" w:right="780" w:bottom="1220" w:left="1240" w:header="721" w:footer="1035" w:gutter="0"/>
          <w:cols w:space="720"/>
        </w:sectPr>
      </w:pPr>
      <w:r>
        <w:rPr>
          <w:sz w:val="24"/>
        </w:rPr>
        <w:t>A</w:t>
      </w:r>
      <w:r w:rsidR="00C070CE">
        <w:rPr>
          <w:sz w:val="24"/>
        </w:rPr>
        <w:t xml:space="preserve"> </w:t>
      </w:r>
      <w:r>
        <w:rPr>
          <w:sz w:val="24"/>
        </w:rPr>
        <w:t xml:space="preserve">page where admin can </w:t>
      </w:r>
      <w:r w:rsidR="00C070CE">
        <w:rPr>
          <w:sz w:val="24"/>
        </w:rPr>
        <w:t>add Question to</w:t>
      </w:r>
      <w:r>
        <w:rPr>
          <w:sz w:val="24"/>
        </w:rPr>
        <w:t xml:space="preserve"> existing Survey</w:t>
      </w:r>
    </w:p>
    <w:p w14:paraId="718E99DA" w14:textId="77777777" w:rsidR="002F0E86" w:rsidRDefault="002F0E86" w:rsidP="002F0E86">
      <w:pPr>
        <w:pStyle w:val="Heading4"/>
        <w:keepNext w:val="0"/>
        <w:keepLines w:val="0"/>
        <w:numPr>
          <w:ilvl w:val="1"/>
          <w:numId w:val="2"/>
        </w:numPr>
        <w:tabs>
          <w:tab w:val="left" w:pos="621"/>
        </w:tabs>
        <w:spacing w:before="94"/>
      </w:pPr>
      <w:bookmarkStart w:id="1" w:name="_TOC_250004"/>
      <w:r>
        <w:lastRenderedPageBreak/>
        <w:t>BACKGROUND OF</w:t>
      </w:r>
      <w:r>
        <w:rPr>
          <w:spacing w:val="-3"/>
        </w:rPr>
        <w:t xml:space="preserve"> </w:t>
      </w:r>
      <w:bookmarkEnd w:id="1"/>
      <w:r>
        <w:t>PROJECT</w:t>
      </w:r>
    </w:p>
    <w:p w14:paraId="06B14426" w14:textId="77777777" w:rsidR="002F0E86" w:rsidRDefault="002F0E86" w:rsidP="002F0E86">
      <w:pPr>
        <w:pStyle w:val="BodyText"/>
        <w:spacing w:before="4"/>
        <w:rPr>
          <w:b/>
          <w:sz w:val="27"/>
        </w:rPr>
      </w:pPr>
    </w:p>
    <w:p w14:paraId="59901455" w14:textId="77777777" w:rsidR="002F0E86" w:rsidRPr="001C5A35" w:rsidRDefault="002F0E86" w:rsidP="002F0E86">
      <w:pPr>
        <w:pStyle w:val="NormalWeb"/>
        <w:spacing w:before="0" w:beforeAutospacing="0" w:after="360" w:afterAutospacing="0"/>
        <w:rPr>
          <w:sz w:val="32"/>
          <w:szCs w:val="32"/>
        </w:rPr>
      </w:pPr>
      <w:r w:rsidRPr="001C5A35">
        <w:rPr>
          <w:sz w:val="32"/>
          <w:szCs w:val="32"/>
        </w:rPr>
        <w:t>Online survey or internet survey, is one of the most popular </w:t>
      </w:r>
      <w:hyperlink r:id="rId17" w:history="1">
        <w:r w:rsidRPr="001C5A35">
          <w:rPr>
            <w:rStyle w:val="Hyperlink"/>
            <w:color w:val="auto"/>
            <w:sz w:val="32"/>
            <w:szCs w:val="32"/>
            <w:u w:val="none"/>
          </w:rPr>
          <w:t>data-collection</w:t>
        </w:r>
      </w:hyperlink>
      <w:r w:rsidRPr="001C5A35">
        <w:rPr>
          <w:sz w:val="32"/>
          <w:szCs w:val="32"/>
        </w:rPr>
        <w:t> sources, where a set of </w:t>
      </w:r>
      <w:hyperlink r:id="rId18" w:history="1">
        <w:r w:rsidRPr="001C5A35">
          <w:rPr>
            <w:rStyle w:val="Hyperlink"/>
            <w:color w:val="auto"/>
            <w:sz w:val="32"/>
            <w:szCs w:val="32"/>
            <w:u w:val="none"/>
          </w:rPr>
          <w:t>survey questions</w:t>
        </w:r>
      </w:hyperlink>
      <w:r w:rsidRPr="001C5A35">
        <w:rPr>
          <w:sz w:val="32"/>
          <w:szCs w:val="32"/>
        </w:rPr>
        <w:t> is sent out to a target sample and the members of this sample can respond to the questions over the world wide web. Respondents receive online surveys via various mediums such as email, embedded over website, social media etc.</w:t>
      </w:r>
    </w:p>
    <w:p w14:paraId="0768F95E" w14:textId="77777777" w:rsidR="002F0E86" w:rsidRPr="001C5A35" w:rsidRDefault="002F0E86" w:rsidP="002F0E86">
      <w:pPr>
        <w:pStyle w:val="NormalWeb"/>
        <w:spacing w:before="0" w:beforeAutospacing="0" w:after="360" w:afterAutospacing="0"/>
        <w:rPr>
          <w:sz w:val="32"/>
          <w:szCs w:val="32"/>
        </w:rPr>
      </w:pPr>
      <w:r w:rsidRPr="001C5A35">
        <w:rPr>
          <w:sz w:val="32"/>
          <w:szCs w:val="32"/>
        </w:rPr>
        <w:t xml:space="preserve">Organizations implement online surveys to use the internet in order to gain insights and feedback about upcoming products or services, change in marketing strategies, enhancement in current features etc. With the progress made by the internet, more and more organizations depend on the data received and </w:t>
      </w:r>
      <w:proofErr w:type="spellStart"/>
      <w:r w:rsidRPr="001C5A35">
        <w:rPr>
          <w:sz w:val="32"/>
          <w:szCs w:val="32"/>
        </w:rPr>
        <w:t>analyzed</w:t>
      </w:r>
      <w:proofErr w:type="spellEnd"/>
      <w:r w:rsidRPr="001C5A35">
        <w:rPr>
          <w:sz w:val="32"/>
          <w:szCs w:val="32"/>
        </w:rPr>
        <w:t xml:space="preserve"> from online surveys to make integral changes in their functioning. For efficient data collection, organizations must choose an advanced and efficient </w:t>
      </w:r>
      <w:hyperlink r:id="rId19" w:history="1">
        <w:r w:rsidRPr="001C5A35">
          <w:rPr>
            <w:rStyle w:val="Hyperlink"/>
            <w:color w:val="auto"/>
            <w:sz w:val="32"/>
            <w:szCs w:val="32"/>
            <w:u w:val="none"/>
          </w:rPr>
          <w:t>online survey platform</w:t>
        </w:r>
      </w:hyperlink>
      <w:r w:rsidRPr="001C5A35">
        <w:rPr>
          <w:sz w:val="32"/>
          <w:szCs w:val="32"/>
        </w:rPr>
        <w:t>.</w:t>
      </w:r>
    </w:p>
    <w:p w14:paraId="6133419F" w14:textId="77777777" w:rsidR="00216B52" w:rsidRPr="001C5A35" w:rsidRDefault="002F0E86" w:rsidP="002F0E86">
      <w:pPr>
        <w:rPr>
          <w:sz w:val="32"/>
          <w:szCs w:val="32"/>
        </w:rPr>
      </w:pPr>
      <w:r w:rsidRPr="001C5A35">
        <w:rPr>
          <w:sz w:val="32"/>
          <w:szCs w:val="32"/>
        </w:rPr>
        <w:t xml:space="preserve">All these modules are able to help People / </w:t>
      </w:r>
      <w:proofErr w:type="spellStart"/>
      <w:r w:rsidRPr="001C5A35">
        <w:rPr>
          <w:sz w:val="32"/>
          <w:szCs w:val="32"/>
        </w:rPr>
        <w:t>Organisation</w:t>
      </w:r>
      <w:proofErr w:type="spellEnd"/>
      <w:r w:rsidRPr="001C5A35">
        <w:rPr>
          <w:sz w:val="32"/>
          <w:szCs w:val="32"/>
        </w:rPr>
        <w:t xml:space="preserve"> take Survey with more convenience and</w:t>
      </w:r>
      <w:r w:rsidRPr="001C5A35">
        <w:rPr>
          <w:spacing w:val="-16"/>
          <w:sz w:val="32"/>
          <w:szCs w:val="32"/>
        </w:rPr>
        <w:t xml:space="preserve"> </w:t>
      </w:r>
      <w:r w:rsidRPr="001C5A35">
        <w:rPr>
          <w:sz w:val="32"/>
          <w:szCs w:val="32"/>
        </w:rPr>
        <w:t>in a more efficient way as compared to survey systems which are not</w:t>
      </w:r>
      <w:r w:rsidRPr="001C5A35">
        <w:rPr>
          <w:spacing w:val="-15"/>
          <w:sz w:val="32"/>
          <w:szCs w:val="32"/>
        </w:rPr>
        <w:t xml:space="preserve"> </w:t>
      </w:r>
      <w:r w:rsidRPr="001C5A35">
        <w:rPr>
          <w:sz w:val="32"/>
          <w:szCs w:val="32"/>
        </w:rPr>
        <w:t>computerized</w:t>
      </w:r>
    </w:p>
    <w:p w14:paraId="06694CA1" w14:textId="77777777" w:rsidR="002F0E86" w:rsidRDefault="002F0E86" w:rsidP="002F0E86">
      <w:pPr>
        <w:rPr>
          <w:sz w:val="28"/>
          <w:szCs w:val="28"/>
        </w:rPr>
      </w:pPr>
    </w:p>
    <w:p w14:paraId="10AD6421" w14:textId="77777777" w:rsidR="002F0E86" w:rsidRDefault="002F0E86" w:rsidP="002F0E86">
      <w:pPr>
        <w:rPr>
          <w:sz w:val="28"/>
          <w:szCs w:val="28"/>
        </w:rPr>
      </w:pPr>
    </w:p>
    <w:p w14:paraId="66E6FCD5" w14:textId="77777777" w:rsidR="002F0E86" w:rsidRDefault="002F0E86" w:rsidP="002F0E86">
      <w:pPr>
        <w:rPr>
          <w:sz w:val="28"/>
          <w:szCs w:val="28"/>
        </w:rPr>
      </w:pPr>
    </w:p>
    <w:p w14:paraId="467E7615" w14:textId="77777777" w:rsidR="002F0E86" w:rsidRDefault="002F0E86" w:rsidP="002F0E86">
      <w:pPr>
        <w:rPr>
          <w:sz w:val="28"/>
          <w:szCs w:val="28"/>
        </w:rPr>
      </w:pPr>
    </w:p>
    <w:p w14:paraId="4DEAB588" w14:textId="77777777" w:rsidR="002F0E86" w:rsidRDefault="002F0E86" w:rsidP="002F0E86">
      <w:pPr>
        <w:rPr>
          <w:sz w:val="28"/>
          <w:szCs w:val="28"/>
        </w:rPr>
      </w:pPr>
    </w:p>
    <w:p w14:paraId="4042EED5" w14:textId="77777777" w:rsidR="002F0E86" w:rsidRDefault="002F0E86" w:rsidP="002F0E86">
      <w:pPr>
        <w:rPr>
          <w:sz w:val="28"/>
          <w:szCs w:val="28"/>
        </w:rPr>
      </w:pPr>
    </w:p>
    <w:p w14:paraId="62D145B5" w14:textId="77777777" w:rsidR="002F0E86" w:rsidRDefault="002F0E86" w:rsidP="002F0E86">
      <w:pPr>
        <w:rPr>
          <w:sz w:val="28"/>
          <w:szCs w:val="28"/>
        </w:rPr>
      </w:pPr>
    </w:p>
    <w:p w14:paraId="116C12EA" w14:textId="77777777" w:rsidR="002F0E86" w:rsidRDefault="002F0E86" w:rsidP="002F0E86">
      <w:pPr>
        <w:rPr>
          <w:sz w:val="28"/>
          <w:szCs w:val="28"/>
        </w:rPr>
      </w:pPr>
    </w:p>
    <w:p w14:paraId="7A1E4C88" w14:textId="77777777" w:rsidR="002F0E86" w:rsidRDefault="002F0E86" w:rsidP="002F0E86">
      <w:pPr>
        <w:rPr>
          <w:sz w:val="28"/>
          <w:szCs w:val="28"/>
        </w:rPr>
      </w:pPr>
    </w:p>
    <w:p w14:paraId="776B0014" w14:textId="77777777" w:rsidR="002F0E86" w:rsidRDefault="002F0E86" w:rsidP="002F0E86">
      <w:pPr>
        <w:rPr>
          <w:sz w:val="28"/>
          <w:szCs w:val="28"/>
        </w:rPr>
      </w:pPr>
    </w:p>
    <w:p w14:paraId="5EEEF713" w14:textId="77777777" w:rsidR="002F0E86" w:rsidRDefault="002F0E86" w:rsidP="002F0E86">
      <w:pPr>
        <w:rPr>
          <w:sz w:val="28"/>
          <w:szCs w:val="28"/>
        </w:rPr>
      </w:pPr>
    </w:p>
    <w:p w14:paraId="10897ED4" w14:textId="77777777" w:rsidR="002F0E86" w:rsidRDefault="002F0E86" w:rsidP="002F0E86">
      <w:pPr>
        <w:rPr>
          <w:sz w:val="28"/>
          <w:szCs w:val="28"/>
        </w:rPr>
      </w:pPr>
    </w:p>
    <w:p w14:paraId="05D34636" w14:textId="77777777" w:rsidR="002F0E86" w:rsidRDefault="002F0E86" w:rsidP="002F0E86">
      <w:pPr>
        <w:rPr>
          <w:sz w:val="28"/>
          <w:szCs w:val="28"/>
        </w:rPr>
      </w:pPr>
    </w:p>
    <w:p w14:paraId="15394C21" w14:textId="77777777" w:rsidR="002F0E86" w:rsidRDefault="002F0E86" w:rsidP="002F0E86">
      <w:pPr>
        <w:rPr>
          <w:sz w:val="28"/>
          <w:szCs w:val="28"/>
        </w:rPr>
      </w:pPr>
    </w:p>
    <w:p w14:paraId="522A3E8B" w14:textId="77777777" w:rsidR="002F0E86" w:rsidRDefault="002F0E86" w:rsidP="002F0E86">
      <w:pPr>
        <w:rPr>
          <w:sz w:val="28"/>
          <w:szCs w:val="28"/>
        </w:rPr>
      </w:pPr>
    </w:p>
    <w:p w14:paraId="39AE28F2" w14:textId="77777777" w:rsidR="002F0E86" w:rsidRDefault="002F0E86" w:rsidP="002F0E86">
      <w:pPr>
        <w:rPr>
          <w:sz w:val="28"/>
          <w:szCs w:val="28"/>
        </w:rPr>
      </w:pPr>
    </w:p>
    <w:p w14:paraId="6965AC92" w14:textId="77777777" w:rsidR="002F0E86" w:rsidRDefault="002F0E86" w:rsidP="002F0E86">
      <w:pPr>
        <w:rPr>
          <w:sz w:val="28"/>
          <w:szCs w:val="28"/>
        </w:rPr>
      </w:pPr>
    </w:p>
    <w:p w14:paraId="7C9A4303" w14:textId="77777777" w:rsidR="002F0E86" w:rsidRDefault="002F0E86" w:rsidP="002F0E86">
      <w:pPr>
        <w:rPr>
          <w:sz w:val="28"/>
          <w:szCs w:val="28"/>
        </w:rPr>
      </w:pPr>
    </w:p>
    <w:p w14:paraId="4509D276" w14:textId="77777777" w:rsidR="002F0E86" w:rsidRDefault="002F0E86" w:rsidP="002F0E86">
      <w:pPr>
        <w:rPr>
          <w:sz w:val="28"/>
          <w:szCs w:val="28"/>
        </w:rPr>
      </w:pPr>
    </w:p>
    <w:p w14:paraId="24DBC2D3" w14:textId="77777777" w:rsidR="002F0E86" w:rsidRDefault="002F0E86" w:rsidP="002F0E86">
      <w:pPr>
        <w:rPr>
          <w:sz w:val="28"/>
          <w:szCs w:val="28"/>
        </w:rPr>
      </w:pPr>
    </w:p>
    <w:p w14:paraId="1DCDD6D8" w14:textId="77777777" w:rsidR="002F0E86" w:rsidRDefault="002F0E86" w:rsidP="002F0E86">
      <w:pPr>
        <w:rPr>
          <w:sz w:val="28"/>
          <w:szCs w:val="28"/>
        </w:rPr>
      </w:pPr>
    </w:p>
    <w:p w14:paraId="7CB7ED2A" w14:textId="77777777" w:rsidR="002F0E86" w:rsidRDefault="002F0E86" w:rsidP="002F0E86">
      <w:pPr>
        <w:rPr>
          <w:sz w:val="28"/>
          <w:szCs w:val="28"/>
        </w:rPr>
      </w:pPr>
    </w:p>
    <w:p w14:paraId="37125626" w14:textId="77777777" w:rsidR="002F0E86" w:rsidRDefault="002F0E86" w:rsidP="002F0E86">
      <w:pPr>
        <w:pStyle w:val="Heading4"/>
        <w:keepNext w:val="0"/>
        <w:keepLines w:val="0"/>
        <w:numPr>
          <w:ilvl w:val="1"/>
          <w:numId w:val="2"/>
        </w:numPr>
        <w:tabs>
          <w:tab w:val="left" w:pos="1331"/>
        </w:tabs>
        <w:spacing w:before="94"/>
      </w:pPr>
      <w:r>
        <w:t>OPERATION</w:t>
      </w:r>
      <w:r>
        <w:rPr>
          <w:spacing w:val="-2"/>
        </w:rPr>
        <w:t xml:space="preserve"> </w:t>
      </w:r>
      <w:r>
        <w:t>ENVIRONMENT</w:t>
      </w:r>
    </w:p>
    <w:p w14:paraId="557FCD3D" w14:textId="77777777" w:rsidR="002F0E86" w:rsidRDefault="002F0E86" w:rsidP="002F0E86">
      <w:pPr>
        <w:pStyle w:val="BodyText"/>
        <w:rPr>
          <w:b/>
          <w:sz w:val="20"/>
        </w:rPr>
      </w:pPr>
    </w:p>
    <w:p w14:paraId="22F18A68" w14:textId="77777777" w:rsidR="002F0E86" w:rsidRDefault="002F0E86" w:rsidP="002F0E86">
      <w:pPr>
        <w:pStyle w:val="BodyText"/>
        <w:rPr>
          <w:b/>
          <w:sz w:val="20"/>
        </w:rPr>
      </w:pPr>
    </w:p>
    <w:p w14:paraId="27578B2E" w14:textId="77777777" w:rsidR="002F0E86" w:rsidRDefault="002F0E86" w:rsidP="002F0E86">
      <w:pPr>
        <w:pStyle w:val="BodyText"/>
        <w:spacing w:before="3"/>
        <w:rPr>
          <w:b/>
          <w:sz w:val="16"/>
        </w:rPr>
      </w:pPr>
    </w:p>
    <w:tbl>
      <w:tblPr>
        <w:tblW w:w="0" w:type="auto"/>
        <w:tblInd w:w="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703"/>
        <w:gridCol w:w="6049"/>
      </w:tblGrid>
      <w:tr w:rsidR="002F0E86" w14:paraId="63115A44" w14:textId="77777777" w:rsidTr="002F0E86">
        <w:trPr>
          <w:trHeight w:val="782"/>
        </w:trPr>
        <w:tc>
          <w:tcPr>
            <w:tcW w:w="2703" w:type="dxa"/>
            <w:tcBorders>
              <w:top w:val="single" w:sz="4" w:space="0" w:color="000000"/>
              <w:left w:val="single" w:sz="4" w:space="0" w:color="000000"/>
              <w:bottom w:val="single" w:sz="4" w:space="0" w:color="000000"/>
              <w:right w:val="single" w:sz="4" w:space="0" w:color="000000"/>
            </w:tcBorders>
            <w:hideMark/>
          </w:tcPr>
          <w:p w14:paraId="64831D8E" w14:textId="77777777" w:rsidR="002F0E86" w:rsidRDefault="002F0E86">
            <w:pPr>
              <w:pStyle w:val="TableParagraph"/>
              <w:spacing w:line="268" w:lineRule="exact"/>
              <w:ind w:left="107"/>
              <w:rPr>
                <w:sz w:val="24"/>
              </w:rPr>
            </w:pPr>
            <w:r>
              <w:rPr>
                <w:sz w:val="24"/>
              </w:rPr>
              <w:t>PROCESSOR</w:t>
            </w:r>
          </w:p>
        </w:tc>
        <w:tc>
          <w:tcPr>
            <w:tcW w:w="6049" w:type="dxa"/>
            <w:tcBorders>
              <w:top w:val="single" w:sz="4" w:space="0" w:color="000000"/>
              <w:left w:val="single" w:sz="4" w:space="0" w:color="000000"/>
              <w:bottom w:val="single" w:sz="4" w:space="0" w:color="000000"/>
              <w:right w:val="single" w:sz="4" w:space="0" w:color="000000"/>
            </w:tcBorders>
            <w:hideMark/>
          </w:tcPr>
          <w:p w14:paraId="1511B31F" w14:textId="2855C7A1" w:rsidR="002F0E86" w:rsidRDefault="002F0E86">
            <w:pPr>
              <w:pStyle w:val="TableParagraph"/>
              <w:ind w:left="107" w:right="1725"/>
              <w:rPr>
                <w:sz w:val="24"/>
              </w:rPr>
            </w:pPr>
            <w:r>
              <w:rPr>
                <w:sz w:val="24"/>
              </w:rPr>
              <w:t xml:space="preserve">INTEL CORE PROCESSOR </w:t>
            </w:r>
            <w:r w:rsidR="0081376A">
              <w:rPr>
                <w:sz w:val="24"/>
              </w:rPr>
              <w:t>F</w:t>
            </w:r>
            <w:r>
              <w:rPr>
                <w:sz w:val="24"/>
              </w:rPr>
              <w:t>OR BETTER PERFORMANCE</w:t>
            </w:r>
          </w:p>
        </w:tc>
      </w:tr>
      <w:tr w:rsidR="002F0E86" w14:paraId="2C53E37E" w14:textId="77777777" w:rsidTr="002F0E86">
        <w:trPr>
          <w:trHeight w:val="710"/>
        </w:trPr>
        <w:tc>
          <w:tcPr>
            <w:tcW w:w="2703" w:type="dxa"/>
            <w:tcBorders>
              <w:top w:val="single" w:sz="4" w:space="0" w:color="000000"/>
              <w:left w:val="single" w:sz="4" w:space="0" w:color="000000"/>
              <w:bottom w:val="single" w:sz="4" w:space="0" w:color="000000"/>
              <w:right w:val="single" w:sz="4" w:space="0" w:color="000000"/>
            </w:tcBorders>
            <w:hideMark/>
          </w:tcPr>
          <w:p w14:paraId="2BC0D0C6" w14:textId="77777777" w:rsidR="002F0E86" w:rsidRDefault="002F0E86">
            <w:pPr>
              <w:pStyle w:val="TableParagraph"/>
              <w:spacing w:line="268" w:lineRule="exact"/>
              <w:ind w:left="107"/>
              <w:rPr>
                <w:sz w:val="24"/>
              </w:rPr>
            </w:pPr>
            <w:r>
              <w:rPr>
                <w:sz w:val="24"/>
              </w:rPr>
              <w:t>OPERATING SYSTEM</w:t>
            </w:r>
          </w:p>
        </w:tc>
        <w:tc>
          <w:tcPr>
            <w:tcW w:w="6049" w:type="dxa"/>
            <w:tcBorders>
              <w:top w:val="single" w:sz="4" w:space="0" w:color="000000"/>
              <w:left w:val="single" w:sz="4" w:space="0" w:color="000000"/>
              <w:bottom w:val="single" w:sz="4" w:space="0" w:color="000000"/>
              <w:right w:val="single" w:sz="4" w:space="0" w:color="000000"/>
            </w:tcBorders>
            <w:hideMark/>
          </w:tcPr>
          <w:p w14:paraId="1F160F41" w14:textId="77777777" w:rsidR="002F0E86" w:rsidRDefault="002F0E86">
            <w:pPr>
              <w:pStyle w:val="TableParagraph"/>
              <w:spacing w:line="268" w:lineRule="exact"/>
              <w:ind w:left="107"/>
              <w:rPr>
                <w:sz w:val="24"/>
              </w:rPr>
            </w:pPr>
            <w:r>
              <w:rPr>
                <w:sz w:val="24"/>
              </w:rPr>
              <w:t xml:space="preserve">WINDOWS </w:t>
            </w:r>
            <w:proofErr w:type="gramStart"/>
            <w:r>
              <w:rPr>
                <w:sz w:val="24"/>
              </w:rPr>
              <w:t>VISTA ,WINDOWS</w:t>
            </w:r>
            <w:proofErr w:type="gramEnd"/>
            <w:r>
              <w:rPr>
                <w:sz w:val="24"/>
              </w:rPr>
              <w:t>7, UBUNTU</w:t>
            </w:r>
          </w:p>
        </w:tc>
      </w:tr>
      <w:tr w:rsidR="002F0E86" w14:paraId="3695266E" w14:textId="77777777" w:rsidTr="002F0E86">
        <w:trPr>
          <w:trHeight w:val="710"/>
        </w:trPr>
        <w:tc>
          <w:tcPr>
            <w:tcW w:w="2703" w:type="dxa"/>
            <w:tcBorders>
              <w:top w:val="single" w:sz="4" w:space="0" w:color="000000"/>
              <w:left w:val="single" w:sz="4" w:space="0" w:color="000000"/>
              <w:bottom w:val="single" w:sz="4" w:space="0" w:color="000000"/>
              <w:right w:val="single" w:sz="4" w:space="0" w:color="000000"/>
            </w:tcBorders>
            <w:hideMark/>
          </w:tcPr>
          <w:p w14:paraId="294B1910" w14:textId="77777777" w:rsidR="002F0E86" w:rsidRDefault="002F0E86">
            <w:pPr>
              <w:pStyle w:val="TableParagraph"/>
              <w:spacing w:line="268" w:lineRule="exact"/>
              <w:ind w:left="107"/>
              <w:rPr>
                <w:sz w:val="24"/>
              </w:rPr>
            </w:pPr>
            <w:r>
              <w:rPr>
                <w:sz w:val="24"/>
              </w:rPr>
              <w:t>MEMORY</w:t>
            </w:r>
          </w:p>
        </w:tc>
        <w:tc>
          <w:tcPr>
            <w:tcW w:w="6049" w:type="dxa"/>
            <w:tcBorders>
              <w:top w:val="single" w:sz="4" w:space="0" w:color="000000"/>
              <w:left w:val="single" w:sz="4" w:space="0" w:color="000000"/>
              <w:bottom w:val="single" w:sz="4" w:space="0" w:color="000000"/>
              <w:right w:val="single" w:sz="4" w:space="0" w:color="000000"/>
            </w:tcBorders>
            <w:hideMark/>
          </w:tcPr>
          <w:p w14:paraId="410D4ECF" w14:textId="77777777" w:rsidR="002F0E86" w:rsidRDefault="002F0E86">
            <w:pPr>
              <w:pStyle w:val="TableParagraph"/>
              <w:spacing w:line="268" w:lineRule="exact"/>
              <w:ind w:left="107"/>
              <w:rPr>
                <w:sz w:val="24"/>
              </w:rPr>
            </w:pPr>
            <w:r>
              <w:rPr>
                <w:sz w:val="24"/>
              </w:rPr>
              <w:t>1GB RAM OR MORE</w:t>
            </w:r>
          </w:p>
        </w:tc>
      </w:tr>
      <w:tr w:rsidR="002F0E86" w14:paraId="24A3FD42" w14:textId="77777777" w:rsidTr="002F0E86">
        <w:trPr>
          <w:trHeight w:val="710"/>
        </w:trPr>
        <w:tc>
          <w:tcPr>
            <w:tcW w:w="2703" w:type="dxa"/>
            <w:tcBorders>
              <w:top w:val="single" w:sz="4" w:space="0" w:color="000000"/>
              <w:left w:val="single" w:sz="4" w:space="0" w:color="000000"/>
              <w:bottom w:val="single" w:sz="4" w:space="0" w:color="000000"/>
              <w:right w:val="single" w:sz="4" w:space="0" w:color="000000"/>
            </w:tcBorders>
            <w:hideMark/>
          </w:tcPr>
          <w:p w14:paraId="12F00B87" w14:textId="77777777" w:rsidR="002F0E86" w:rsidRDefault="002F0E86">
            <w:pPr>
              <w:pStyle w:val="TableParagraph"/>
              <w:spacing w:line="268" w:lineRule="exact"/>
              <w:ind w:left="107"/>
              <w:rPr>
                <w:sz w:val="24"/>
              </w:rPr>
            </w:pPr>
            <w:r>
              <w:rPr>
                <w:sz w:val="24"/>
              </w:rPr>
              <w:t>HARD DISK SPACE</w:t>
            </w:r>
          </w:p>
        </w:tc>
        <w:tc>
          <w:tcPr>
            <w:tcW w:w="6049" w:type="dxa"/>
            <w:tcBorders>
              <w:top w:val="single" w:sz="4" w:space="0" w:color="000000"/>
              <w:left w:val="single" w:sz="4" w:space="0" w:color="000000"/>
              <w:bottom w:val="single" w:sz="4" w:space="0" w:color="000000"/>
              <w:right w:val="single" w:sz="4" w:space="0" w:color="000000"/>
            </w:tcBorders>
            <w:hideMark/>
          </w:tcPr>
          <w:p w14:paraId="1DF6EB0C" w14:textId="77777777" w:rsidR="002F0E86" w:rsidRDefault="002F0E86">
            <w:pPr>
              <w:pStyle w:val="TableParagraph"/>
              <w:ind w:left="107" w:right="938"/>
              <w:rPr>
                <w:sz w:val="24"/>
              </w:rPr>
            </w:pPr>
            <w:r>
              <w:rPr>
                <w:sz w:val="24"/>
              </w:rPr>
              <w:t>MINIMUM 3 GB FOR DATABASE USAGE FOR FUTURE</w:t>
            </w:r>
          </w:p>
        </w:tc>
      </w:tr>
      <w:tr w:rsidR="002F0E86" w14:paraId="00E0F81B" w14:textId="77777777" w:rsidTr="002F0E86">
        <w:trPr>
          <w:trHeight w:val="710"/>
        </w:trPr>
        <w:tc>
          <w:tcPr>
            <w:tcW w:w="2703" w:type="dxa"/>
            <w:tcBorders>
              <w:top w:val="single" w:sz="4" w:space="0" w:color="000000"/>
              <w:left w:val="single" w:sz="4" w:space="0" w:color="000000"/>
              <w:bottom w:val="single" w:sz="4" w:space="0" w:color="000000"/>
              <w:right w:val="single" w:sz="4" w:space="0" w:color="000000"/>
            </w:tcBorders>
            <w:hideMark/>
          </w:tcPr>
          <w:p w14:paraId="423794E8" w14:textId="77777777" w:rsidR="002F0E86" w:rsidRDefault="002F0E86">
            <w:pPr>
              <w:pStyle w:val="TableParagraph"/>
              <w:spacing w:line="268" w:lineRule="exact"/>
              <w:ind w:left="107"/>
              <w:rPr>
                <w:sz w:val="24"/>
              </w:rPr>
            </w:pPr>
            <w:r>
              <w:rPr>
                <w:sz w:val="24"/>
              </w:rPr>
              <w:t>DATABASE</w:t>
            </w:r>
          </w:p>
        </w:tc>
        <w:tc>
          <w:tcPr>
            <w:tcW w:w="6049" w:type="dxa"/>
            <w:tcBorders>
              <w:top w:val="single" w:sz="4" w:space="0" w:color="000000"/>
              <w:left w:val="single" w:sz="4" w:space="0" w:color="000000"/>
              <w:bottom w:val="single" w:sz="4" w:space="0" w:color="000000"/>
              <w:right w:val="single" w:sz="4" w:space="0" w:color="000000"/>
            </w:tcBorders>
            <w:hideMark/>
          </w:tcPr>
          <w:p w14:paraId="69587081" w14:textId="77777777" w:rsidR="002F0E86" w:rsidRDefault="002F0E86">
            <w:pPr>
              <w:pStyle w:val="TableParagraph"/>
              <w:spacing w:line="268" w:lineRule="exact"/>
              <w:ind w:left="107"/>
              <w:rPr>
                <w:sz w:val="24"/>
              </w:rPr>
            </w:pPr>
            <w:r>
              <w:rPr>
                <w:sz w:val="24"/>
              </w:rPr>
              <w:t>MY SQL</w:t>
            </w:r>
          </w:p>
        </w:tc>
      </w:tr>
    </w:tbl>
    <w:p w14:paraId="519AE538" w14:textId="77777777" w:rsidR="002F0E86" w:rsidRDefault="002F0E86" w:rsidP="002F0E86">
      <w:pPr>
        <w:rPr>
          <w:sz w:val="28"/>
          <w:szCs w:val="28"/>
        </w:rPr>
      </w:pPr>
    </w:p>
    <w:p w14:paraId="3E588523" w14:textId="77777777" w:rsidR="002F0E86" w:rsidRDefault="002F0E86" w:rsidP="002F0E86">
      <w:pPr>
        <w:rPr>
          <w:sz w:val="28"/>
          <w:szCs w:val="28"/>
        </w:rPr>
      </w:pPr>
    </w:p>
    <w:p w14:paraId="64F87551" w14:textId="77777777" w:rsidR="002F0E86" w:rsidRDefault="002F0E86" w:rsidP="002F0E86">
      <w:pPr>
        <w:rPr>
          <w:sz w:val="28"/>
          <w:szCs w:val="28"/>
        </w:rPr>
      </w:pPr>
    </w:p>
    <w:p w14:paraId="2AB989F5" w14:textId="77777777" w:rsidR="002F0E86" w:rsidRDefault="002F0E86" w:rsidP="002F0E86">
      <w:pPr>
        <w:rPr>
          <w:sz w:val="28"/>
          <w:szCs w:val="28"/>
        </w:rPr>
      </w:pPr>
    </w:p>
    <w:p w14:paraId="2AEE3434" w14:textId="77777777" w:rsidR="002F0E86" w:rsidRDefault="002F0E86" w:rsidP="002F0E86">
      <w:pPr>
        <w:rPr>
          <w:sz w:val="28"/>
          <w:szCs w:val="28"/>
        </w:rPr>
      </w:pPr>
    </w:p>
    <w:p w14:paraId="0F556B36" w14:textId="77777777" w:rsidR="002F0E86" w:rsidRDefault="002F0E86" w:rsidP="002F0E86">
      <w:pPr>
        <w:rPr>
          <w:sz w:val="28"/>
          <w:szCs w:val="28"/>
        </w:rPr>
      </w:pPr>
    </w:p>
    <w:p w14:paraId="5AFEB28F" w14:textId="77777777" w:rsidR="002F0E86" w:rsidRDefault="002F0E86" w:rsidP="002F0E86">
      <w:pPr>
        <w:rPr>
          <w:sz w:val="28"/>
          <w:szCs w:val="28"/>
        </w:rPr>
      </w:pPr>
    </w:p>
    <w:p w14:paraId="7814FDC6" w14:textId="77777777" w:rsidR="002F0E86" w:rsidRDefault="002F0E86" w:rsidP="002F0E86">
      <w:pPr>
        <w:rPr>
          <w:sz w:val="28"/>
          <w:szCs w:val="28"/>
        </w:rPr>
      </w:pPr>
    </w:p>
    <w:p w14:paraId="58588F5D" w14:textId="77777777" w:rsidR="002F0E86" w:rsidRDefault="002F0E86" w:rsidP="002F0E86">
      <w:pPr>
        <w:rPr>
          <w:sz w:val="28"/>
          <w:szCs w:val="28"/>
        </w:rPr>
      </w:pPr>
    </w:p>
    <w:p w14:paraId="5880B521" w14:textId="77777777" w:rsidR="002F0E86" w:rsidRDefault="002F0E86" w:rsidP="002F0E86">
      <w:pPr>
        <w:rPr>
          <w:sz w:val="28"/>
          <w:szCs w:val="28"/>
        </w:rPr>
      </w:pPr>
    </w:p>
    <w:p w14:paraId="5CB1A4BA" w14:textId="77777777" w:rsidR="002F0E86" w:rsidRDefault="002F0E86" w:rsidP="002F0E86">
      <w:pPr>
        <w:rPr>
          <w:sz w:val="28"/>
          <w:szCs w:val="28"/>
        </w:rPr>
      </w:pPr>
    </w:p>
    <w:p w14:paraId="2609696F" w14:textId="77777777" w:rsidR="002F0E86" w:rsidRDefault="002F0E86" w:rsidP="002F0E86">
      <w:pPr>
        <w:rPr>
          <w:sz w:val="28"/>
          <w:szCs w:val="28"/>
        </w:rPr>
      </w:pPr>
    </w:p>
    <w:p w14:paraId="521E9673" w14:textId="77777777" w:rsidR="002F0E86" w:rsidRDefault="002F0E86" w:rsidP="002F0E86">
      <w:pPr>
        <w:rPr>
          <w:sz w:val="28"/>
          <w:szCs w:val="28"/>
        </w:rPr>
      </w:pPr>
    </w:p>
    <w:p w14:paraId="7A7E8C6C" w14:textId="77777777" w:rsidR="002F0E86" w:rsidRDefault="002F0E86" w:rsidP="002F0E86">
      <w:pPr>
        <w:rPr>
          <w:sz w:val="28"/>
          <w:szCs w:val="28"/>
        </w:rPr>
      </w:pPr>
    </w:p>
    <w:p w14:paraId="63DDF27C" w14:textId="77777777" w:rsidR="002F0E86" w:rsidRDefault="002F0E86" w:rsidP="002F0E86">
      <w:pPr>
        <w:rPr>
          <w:sz w:val="28"/>
          <w:szCs w:val="28"/>
        </w:rPr>
      </w:pPr>
    </w:p>
    <w:p w14:paraId="54AC6493" w14:textId="77777777" w:rsidR="002F0E86" w:rsidRDefault="002F0E86" w:rsidP="002F0E86">
      <w:pPr>
        <w:rPr>
          <w:sz w:val="28"/>
          <w:szCs w:val="28"/>
        </w:rPr>
      </w:pPr>
    </w:p>
    <w:p w14:paraId="749B39F5" w14:textId="77777777" w:rsidR="002F0E86" w:rsidRDefault="002F0E86" w:rsidP="002F0E86">
      <w:pPr>
        <w:rPr>
          <w:sz w:val="28"/>
          <w:szCs w:val="28"/>
        </w:rPr>
      </w:pPr>
    </w:p>
    <w:p w14:paraId="020B750D" w14:textId="77777777" w:rsidR="002F0E86" w:rsidRDefault="002F0E86" w:rsidP="002F0E86">
      <w:pPr>
        <w:rPr>
          <w:sz w:val="28"/>
          <w:szCs w:val="28"/>
        </w:rPr>
      </w:pPr>
    </w:p>
    <w:p w14:paraId="0C962FBE" w14:textId="77777777" w:rsidR="002F0E86" w:rsidRDefault="002F0E86" w:rsidP="002F0E86">
      <w:pPr>
        <w:rPr>
          <w:sz w:val="28"/>
          <w:szCs w:val="28"/>
        </w:rPr>
      </w:pPr>
    </w:p>
    <w:p w14:paraId="78B25275" w14:textId="77777777" w:rsidR="002F0E86" w:rsidRDefault="002F0E86" w:rsidP="002F0E86">
      <w:pPr>
        <w:rPr>
          <w:sz w:val="28"/>
          <w:szCs w:val="28"/>
        </w:rPr>
      </w:pPr>
    </w:p>
    <w:p w14:paraId="6C123972" w14:textId="77777777" w:rsidR="002F0E86" w:rsidRDefault="002F0E86" w:rsidP="002F0E86">
      <w:pPr>
        <w:rPr>
          <w:sz w:val="28"/>
          <w:szCs w:val="28"/>
        </w:rPr>
      </w:pPr>
    </w:p>
    <w:p w14:paraId="1232AB26" w14:textId="77777777" w:rsidR="002F0E86" w:rsidRDefault="002F0E86" w:rsidP="002F0E86">
      <w:pPr>
        <w:rPr>
          <w:sz w:val="28"/>
          <w:szCs w:val="28"/>
        </w:rPr>
      </w:pPr>
    </w:p>
    <w:p w14:paraId="3CDC9776" w14:textId="77777777" w:rsidR="002F0E86" w:rsidRDefault="002F0E86" w:rsidP="002F0E86">
      <w:pPr>
        <w:rPr>
          <w:sz w:val="28"/>
          <w:szCs w:val="28"/>
        </w:rPr>
      </w:pPr>
    </w:p>
    <w:p w14:paraId="75AB6EB8" w14:textId="77777777" w:rsidR="002F0E86" w:rsidRDefault="002F0E86" w:rsidP="002F0E86">
      <w:pPr>
        <w:rPr>
          <w:sz w:val="28"/>
          <w:szCs w:val="28"/>
        </w:rPr>
      </w:pPr>
    </w:p>
    <w:p w14:paraId="4CC3756A" w14:textId="77777777" w:rsidR="002F0E86" w:rsidRDefault="002F0E86" w:rsidP="002F0E86">
      <w:pPr>
        <w:rPr>
          <w:sz w:val="28"/>
          <w:szCs w:val="28"/>
        </w:rPr>
      </w:pPr>
    </w:p>
    <w:p w14:paraId="017C44FE" w14:textId="77777777" w:rsidR="002F0E86" w:rsidRDefault="002F0E86" w:rsidP="002F0E86">
      <w:pPr>
        <w:rPr>
          <w:sz w:val="28"/>
          <w:szCs w:val="28"/>
        </w:rPr>
      </w:pPr>
    </w:p>
    <w:p w14:paraId="176F83D1" w14:textId="77777777" w:rsidR="002F0E86" w:rsidRDefault="002F0E86" w:rsidP="002F0E86">
      <w:pPr>
        <w:rPr>
          <w:sz w:val="28"/>
          <w:szCs w:val="28"/>
        </w:rPr>
      </w:pPr>
    </w:p>
    <w:p w14:paraId="2C209D9A" w14:textId="77777777" w:rsidR="002F0E86" w:rsidRDefault="002F0E86" w:rsidP="002F0E86">
      <w:pPr>
        <w:rPr>
          <w:sz w:val="28"/>
          <w:szCs w:val="28"/>
        </w:rPr>
      </w:pPr>
    </w:p>
    <w:p w14:paraId="7A4AF685" w14:textId="77777777" w:rsidR="002F0E86" w:rsidRDefault="002F0E86" w:rsidP="002F0E86">
      <w:pPr>
        <w:rPr>
          <w:sz w:val="28"/>
          <w:szCs w:val="28"/>
        </w:rPr>
      </w:pPr>
    </w:p>
    <w:p w14:paraId="28E03F25" w14:textId="77777777" w:rsidR="002F0E86" w:rsidRDefault="002F0E86" w:rsidP="002F0E86">
      <w:pPr>
        <w:spacing w:before="52"/>
        <w:ind w:left="3472" w:right="3109"/>
        <w:jc w:val="center"/>
        <w:rPr>
          <w:b/>
          <w:sz w:val="32"/>
        </w:rPr>
      </w:pPr>
      <w:r>
        <w:rPr>
          <w:b/>
          <w:sz w:val="32"/>
          <w:u w:val="thick"/>
        </w:rPr>
        <w:t>CHAPTER 2</w:t>
      </w:r>
    </w:p>
    <w:p w14:paraId="3DE34330" w14:textId="77777777" w:rsidR="002F0E86" w:rsidRDefault="002F0E86" w:rsidP="002F0E86">
      <w:pPr>
        <w:pStyle w:val="BodyText"/>
        <w:rPr>
          <w:b/>
          <w:sz w:val="20"/>
        </w:rPr>
      </w:pPr>
    </w:p>
    <w:p w14:paraId="52954C9F" w14:textId="77777777" w:rsidR="002F0E86" w:rsidRDefault="002F0E86" w:rsidP="002F0E86">
      <w:pPr>
        <w:spacing w:before="184"/>
        <w:ind w:left="2845" w:right="2484"/>
        <w:jc w:val="center"/>
        <w:rPr>
          <w:b/>
          <w:sz w:val="32"/>
        </w:rPr>
      </w:pPr>
      <w:r>
        <w:rPr>
          <w:b/>
          <w:sz w:val="32"/>
          <w:u w:val="thick"/>
        </w:rPr>
        <w:t>SYSTEM ANALYSIS</w:t>
      </w:r>
    </w:p>
    <w:p w14:paraId="44A954D7" w14:textId="77777777" w:rsidR="002F0E86" w:rsidRDefault="002F0E86" w:rsidP="002F0E86">
      <w:pPr>
        <w:pStyle w:val="BodyText"/>
        <w:rPr>
          <w:b/>
          <w:sz w:val="20"/>
        </w:rPr>
      </w:pPr>
    </w:p>
    <w:p w14:paraId="2F289738" w14:textId="77777777" w:rsidR="002F0E86" w:rsidRDefault="002F0E86" w:rsidP="002F0E86">
      <w:pPr>
        <w:pStyle w:val="BodyText"/>
        <w:rPr>
          <w:b/>
          <w:sz w:val="20"/>
        </w:rPr>
      </w:pPr>
    </w:p>
    <w:p w14:paraId="433E1463" w14:textId="77777777" w:rsidR="002F0E86" w:rsidRDefault="002F0E86" w:rsidP="002F0E86">
      <w:pPr>
        <w:pStyle w:val="BodyText"/>
        <w:spacing w:before="3"/>
        <w:rPr>
          <w:b/>
          <w:sz w:val="19"/>
        </w:rPr>
      </w:pPr>
    </w:p>
    <w:p w14:paraId="3FA0FA06" w14:textId="77777777" w:rsidR="002F0E86" w:rsidRDefault="002F0E86" w:rsidP="002F0E86">
      <w:pPr>
        <w:pStyle w:val="BodyText"/>
        <w:ind w:left="1025" w:right="730"/>
      </w:pPr>
      <w:r>
        <w:t xml:space="preserve">In this chapter, we will discuss and analyze about the developing process of </w:t>
      </w:r>
      <w:r w:rsidR="0077791D">
        <w:t>Online Survey</w:t>
      </w:r>
      <w:r>
        <w:t xml:space="preserve"> System including software requirement specification (SRS) and comparison between existing and proposed </w:t>
      </w:r>
      <w:proofErr w:type="gramStart"/>
      <w:r>
        <w:t>system .</w:t>
      </w:r>
      <w:proofErr w:type="gramEnd"/>
      <w:r>
        <w:t xml:space="preserve"> The functional and </w:t>
      </w:r>
      <w:proofErr w:type="spellStart"/>
      <w:proofErr w:type="gramStart"/>
      <w:r>
        <w:t>non functional</w:t>
      </w:r>
      <w:proofErr w:type="spellEnd"/>
      <w:proofErr w:type="gramEnd"/>
      <w:r>
        <w:t xml:space="preserve"> requirements are included in SRS part to provide complete description and overview of system requirement before the developing process is carried out. Besides that, existing vs proposed provides a view of how the proposed system will be more efficient than the existing one.</w:t>
      </w:r>
    </w:p>
    <w:p w14:paraId="1DA48CC7" w14:textId="77777777" w:rsidR="002F0E86" w:rsidRDefault="002F0E86" w:rsidP="002F0E86">
      <w:pPr>
        <w:pStyle w:val="BodyText"/>
        <w:spacing w:before="8"/>
        <w:rPr>
          <w:sz w:val="32"/>
        </w:rPr>
      </w:pPr>
    </w:p>
    <w:p w14:paraId="4CB9648A" w14:textId="77777777" w:rsidR="002F0E86" w:rsidRDefault="002F0E86" w:rsidP="002F0E86">
      <w:pPr>
        <w:pStyle w:val="Heading4"/>
        <w:keepNext w:val="0"/>
        <w:keepLines w:val="0"/>
        <w:numPr>
          <w:ilvl w:val="1"/>
          <w:numId w:val="5"/>
        </w:numPr>
        <w:tabs>
          <w:tab w:val="left" w:pos="1746"/>
        </w:tabs>
        <w:spacing w:before="0"/>
        <w:ind w:hanging="721"/>
      </w:pPr>
      <w:bookmarkStart w:id="2" w:name="_TOC_250003"/>
      <w:r>
        <w:t>SOFTWARE REQUIREMENT</w:t>
      </w:r>
      <w:r>
        <w:rPr>
          <w:spacing w:val="-1"/>
        </w:rPr>
        <w:t xml:space="preserve"> </w:t>
      </w:r>
      <w:bookmarkEnd w:id="2"/>
      <w:r>
        <w:t>SPECIFICATION</w:t>
      </w:r>
    </w:p>
    <w:p w14:paraId="7F52EF73" w14:textId="77777777" w:rsidR="00942F94" w:rsidRPr="00942F94" w:rsidRDefault="00942F94" w:rsidP="00942F94"/>
    <w:p w14:paraId="2BB90F81" w14:textId="77777777" w:rsidR="002F0E86" w:rsidRPr="00942F94" w:rsidRDefault="002F0E86" w:rsidP="00942F94">
      <w:pPr>
        <w:pStyle w:val="ListParagraph"/>
        <w:numPr>
          <w:ilvl w:val="2"/>
          <w:numId w:val="5"/>
        </w:numPr>
        <w:tabs>
          <w:tab w:val="left" w:pos="2286"/>
        </w:tabs>
        <w:spacing w:before="162"/>
        <w:ind w:hanging="541"/>
        <w:rPr>
          <w:b/>
          <w:sz w:val="32"/>
          <w:szCs w:val="32"/>
        </w:rPr>
      </w:pPr>
      <w:r w:rsidRPr="00942F94">
        <w:rPr>
          <w:b/>
          <w:sz w:val="32"/>
          <w:szCs w:val="32"/>
          <w:u w:val="thick"/>
        </w:rPr>
        <w:t>GENERAL</w:t>
      </w:r>
      <w:r w:rsidRPr="00942F94">
        <w:rPr>
          <w:b/>
          <w:spacing w:val="-1"/>
          <w:sz w:val="32"/>
          <w:szCs w:val="32"/>
          <w:u w:val="thick"/>
        </w:rPr>
        <w:t xml:space="preserve"> </w:t>
      </w:r>
      <w:r w:rsidRPr="00942F94">
        <w:rPr>
          <w:b/>
          <w:sz w:val="32"/>
          <w:szCs w:val="32"/>
          <w:u w:val="thick"/>
        </w:rPr>
        <w:t>DESCRIPTION</w:t>
      </w:r>
    </w:p>
    <w:p w14:paraId="7594A419" w14:textId="77777777" w:rsidR="002F0E86" w:rsidRDefault="002F0E86" w:rsidP="002F0E86">
      <w:pPr>
        <w:pStyle w:val="BodyText"/>
        <w:rPr>
          <w:b/>
          <w:sz w:val="20"/>
        </w:rPr>
      </w:pPr>
    </w:p>
    <w:p w14:paraId="626843EC" w14:textId="77777777" w:rsidR="002F0E86" w:rsidRPr="00942F94" w:rsidRDefault="002F0E86" w:rsidP="002F0E86">
      <w:pPr>
        <w:pStyle w:val="BodyText"/>
        <w:spacing w:before="8"/>
        <w:rPr>
          <w:b/>
          <w:sz w:val="28"/>
          <w:szCs w:val="28"/>
        </w:rPr>
      </w:pPr>
    </w:p>
    <w:p w14:paraId="5502A3DA" w14:textId="77777777" w:rsidR="002F0E86" w:rsidRDefault="002F0E86" w:rsidP="002F0E86">
      <w:pPr>
        <w:pStyle w:val="BodyText"/>
        <w:spacing w:before="56"/>
        <w:ind w:left="1746"/>
        <w:rPr>
          <w:b/>
          <w:sz w:val="28"/>
          <w:szCs w:val="28"/>
        </w:rPr>
      </w:pPr>
      <w:r w:rsidRPr="00942F94">
        <w:rPr>
          <w:b/>
          <w:sz w:val="28"/>
          <w:szCs w:val="28"/>
        </w:rPr>
        <w:t>PRODUCT DESCRIPTION:</w:t>
      </w:r>
    </w:p>
    <w:p w14:paraId="6154CA58" w14:textId="77777777" w:rsidR="00942F94" w:rsidRPr="00942F94" w:rsidRDefault="00942F94" w:rsidP="002F0E86">
      <w:pPr>
        <w:pStyle w:val="BodyText"/>
        <w:spacing w:before="56"/>
        <w:ind w:left="1746"/>
        <w:rPr>
          <w:b/>
          <w:sz w:val="28"/>
          <w:szCs w:val="28"/>
        </w:rPr>
      </w:pPr>
    </w:p>
    <w:p w14:paraId="0CE37E3E" w14:textId="77777777" w:rsidR="002920EA" w:rsidRPr="00CC42FE" w:rsidRDefault="002920EA" w:rsidP="002920EA">
      <w:pPr>
        <w:pStyle w:val="BodyText"/>
        <w:spacing w:before="56"/>
      </w:pPr>
      <w:r w:rsidRPr="00CC42FE">
        <w:t xml:space="preserve">The Survey System is an extremely versatile collection of software packages. The Basic Edition of The Survey System is designed to appeal to all </w:t>
      </w:r>
      <w:proofErr w:type="spellStart"/>
      <w:proofErr w:type="gramStart"/>
      <w:r w:rsidRPr="00CC42FE">
        <w:t>users;those</w:t>
      </w:r>
      <w:proofErr w:type="spellEnd"/>
      <w:proofErr w:type="gramEnd"/>
      <w:r w:rsidRPr="00CC42FE">
        <w:t xml:space="preserve"> outside of the traditional market research departments can easily create a simple survey, while market research professionals will appreciate the analytical tools available from an add-on statistical module.</w:t>
      </w:r>
    </w:p>
    <w:p w14:paraId="0E6ED60F" w14:textId="77777777" w:rsidR="00CC42FE" w:rsidRPr="00CC42FE" w:rsidRDefault="00CC42FE" w:rsidP="002920EA">
      <w:pPr>
        <w:pStyle w:val="BodyText"/>
        <w:spacing w:before="56"/>
      </w:pPr>
    </w:p>
    <w:p w14:paraId="4D16C681" w14:textId="77777777" w:rsidR="00CC42FE" w:rsidRPr="00CC42FE" w:rsidRDefault="00CC42FE" w:rsidP="00CC42FE">
      <w:pPr>
        <w:pStyle w:val="BodyText"/>
        <w:spacing w:before="1"/>
        <w:ind w:left="200"/>
      </w:pPr>
      <w:r w:rsidRPr="00CC42FE">
        <w:t>PROBLEM STATEMENT:</w:t>
      </w:r>
    </w:p>
    <w:p w14:paraId="7DCA2085" w14:textId="77777777" w:rsidR="00CC42FE" w:rsidRPr="00CC42FE" w:rsidRDefault="00CC42FE" w:rsidP="00CC42FE">
      <w:pPr>
        <w:pStyle w:val="BodyText"/>
        <w:spacing w:before="139"/>
        <w:ind w:left="200"/>
      </w:pPr>
      <w:r w:rsidRPr="00CC42FE">
        <w:t>The problem occurred before having computerized system includes:</w:t>
      </w:r>
    </w:p>
    <w:p w14:paraId="4E4E9077" w14:textId="77777777" w:rsidR="00CC42FE" w:rsidRPr="00CC42FE" w:rsidRDefault="00CC42FE" w:rsidP="00CC42FE">
      <w:pPr>
        <w:pStyle w:val="ListParagraph"/>
        <w:numPr>
          <w:ilvl w:val="2"/>
          <w:numId w:val="6"/>
        </w:numPr>
        <w:tabs>
          <w:tab w:val="left" w:pos="1386"/>
        </w:tabs>
        <w:spacing w:before="136"/>
        <w:rPr>
          <w:b/>
          <w:sz w:val="24"/>
          <w:szCs w:val="24"/>
        </w:rPr>
      </w:pPr>
      <w:r w:rsidRPr="00CC42FE">
        <w:rPr>
          <w:b/>
          <w:sz w:val="24"/>
          <w:szCs w:val="24"/>
        </w:rPr>
        <w:t>File</w:t>
      </w:r>
      <w:r w:rsidRPr="00CC42FE">
        <w:rPr>
          <w:b/>
          <w:spacing w:val="-2"/>
          <w:sz w:val="24"/>
          <w:szCs w:val="24"/>
        </w:rPr>
        <w:t xml:space="preserve"> </w:t>
      </w:r>
      <w:r w:rsidRPr="00CC42FE">
        <w:rPr>
          <w:b/>
          <w:sz w:val="24"/>
          <w:szCs w:val="24"/>
        </w:rPr>
        <w:t>lost</w:t>
      </w:r>
    </w:p>
    <w:p w14:paraId="370912B4" w14:textId="77777777" w:rsidR="00CC42FE" w:rsidRPr="00CC42FE" w:rsidRDefault="00CC42FE" w:rsidP="00CC42FE">
      <w:pPr>
        <w:pStyle w:val="BodyText"/>
        <w:spacing w:before="139" w:line="360" w:lineRule="auto"/>
        <w:ind w:left="1026" w:right="722"/>
      </w:pPr>
      <w:r w:rsidRPr="00CC42FE">
        <w:t xml:space="preserve">When computerized system is not implemented file is always lost because of human </w:t>
      </w:r>
      <w:proofErr w:type="gramStart"/>
      <w:r w:rsidRPr="00CC42FE">
        <w:t>environment.</w:t>
      </w:r>
      <w:proofErr w:type="spellStart"/>
      <w:r w:rsidRPr="00CC42FE">
        <w:t>Some</w:t>
      </w:r>
      <w:proofErr w:type="gramEnd"/>
      <w:r w:rsidRPr="00CC42FE">
        <w:t xml:space="preserve"> times</w:t>
      </w:r>
      <w:proofErr w:type="spellEnd"/>
      <w:r w:rsidRPr="00CC42FE">
        <w:t xml:space="preserve"> due to some human error there may be a loss of records.</w:t>
      </w:r>
    </w:p>
    <w:p w14:paraId="721F4553" w14:textId="77777777" w:rsidR="00CC42FE" w:rsidRPr="00CC42FE" w:rsidRDefault="00CC42FE" w:rsidP="00CC42FE">
      <w:pPr>
        <w:pStyle w:val="BodyText"/>
        <w:spacing w:before="9"/>
        <w:rPr>
          <w:b/>
        </w:rPr>
      </w:pPr>
    </w:p>
    <w:p w14:paraId="34B37B5D" w14:textId="77777777" w:rsidR="00CC42FE" w:rsidRPr="00CC42FE" w:rsidRDefault="00CC42FE" w:rsidP="00CC42FE">
      <w:pPr>
        <w:pStyle w:val="ListParagraph"/>
        <w:numPr>
          <w:ilvl w:val="2"/>
          <w:numId w:val="6"/>
        </w:numPr>
        <w:tabs>
          <w:tab w:val="left" w:pos="1386"/>
        </w:tabs>
        <w:spacing w:before="1" w:line="355" w:lineRule="auto"/>
        <w:ind w:right="1066"/>
        <w:jc w:val="both"/>
        <w:rPr>
          <w:b/>
          <w:sz w:val="24"/>
          <w:szCs w:val="24"/>
        </w:rPr>
      </w:pPr>
      <w:r w:rsidRPr="00CC42FE">
        <w:rPr>
          <w:b/>
          <w:sz w:val="24"/>
          <w:szCs w:val="24"/>
        </w:rPr>
        <w:t xml:space="preserve">File damaged </w:t>
      </w:r>
    </w:p>
    <w:p w14:paraId="64905C26" w14:textId="77777777" w:rsidR="00902D8A" w:rsidRPr="00902D8A" w:rsidRDefault="00CC42FE" w:rsidP="00902D8A">
      <w:pPr>
        <w:tabs>
          <w:tab w:val="left" w:pos="1386"/>
        </w:tabs>
        <w:spacing w:before="1" w:line="355" w:lineRule="auto"/>
        <w:ind w:left="1386" w:right="1066"/>
        <w:jc w:val="both"/>
        <w:rPr>
          <w:sz w:val="24"/>
          <w:szCs w:val="24"/>
        </w:rPr>
      </w:pPr>
      <w:r w:rsidRPr="00CC42FE">
        <w:rPr>
          <w:sz w:val="24"/>
          <w:szCs w:val="24"/>
        </w:rPr>
        <w:t xml:space="preserve">When a computerized system is not there file is always lost due to some </w:t>
      </w:r>
      <w:proofErr w:type="spellStart"/>
      <w:r w:rsidRPr="00CC42FE">
        <w:rPr>
          <w:sz w:val="24"/>
          <w:szCs w:val="24"/>
        </w:rPr>
        <w:t>accdent</w:t>
      </w:r>
      <w:proofErr w:type="spellEnd"/>
      <w:r w:rsidRPr="00CC42FE">
        <w:rPr>
          <w:sz w:val="24"/>
          <w:szCs w:val="24"/>
        </w:rPr>
        <w:t xml:space="preserve"> </w:t>
      </w:r>
      <w:r w:rsidRPr="00CC42FE">
        <w:rPr>
          <w:sz w:val="24"/>
          <w:szCs w:val="24"/>
        </w:rPr>
        <w:lastRenderedPageBreak/>
        <w:t>like spilling of water by some member on file</w:t>
      </w:r>
      <w:r w:rsidRPr="00CC42FE">
        <w:rPr>
          <w:spacing w:val="-16"/>
          <w:sz w:val="24"/>
          <w:szCs w:val="24"/>
        </w:rPr>
        <w:t xml:space="preserve"> </w:t>
      </w:r>
      <w:proofErr w:type="spellStart"/>
      <w:proofErr w:type="gramStart"/>
      <w:r w:rsidRPr="00CC42FE">
        <w:rPr>
          <w:sz w:val="24"/>
          <w:szCs w:val="24"/>
        </w:rPr>
        <w:t>accidentally.Besides</w:t>
      </w:r>
      <w:proofErr w:type="spellEnd"/>
      <w:proofErr w:type="gramEnd"/>
      <w:r w:rsidRPr="00CC42FE">
        <w:rPr>
          <w:sz w:val="24"/>
          <w:szCs w:val="24"/>
        </w:rPr>
        <w:t xml:space="preserve"> some natural disaster like floods or fires may also damage the</w:t>
      </w:r>
      <w:r w:rsidRPr="00CC42FE">
        <w:rPr>
          <w:spacing w:val="-8"/>
          <w:sz w:val="24"/>
          <w:szCs w:val="24"/>
        </w:rPr>
        <w:t xml:space="preserve"> </w:t>
      </w:r>
      <w:r w:rsidRPr="00CC42FE">
        <w:rPr>
          <w:sz w:val="24"/>
          <w:szCs w:val="24"/>
        </w:rPr>
        <w:t>files.</w:t>
      </w:r>
    </w:p>
    <w:p w14:paraId="112C14F2" w14:textId="77777777" w:rsidR="00902D8A" w:rsidRPr="00CC42FE" w:rsidRDefault="00902D8A" w:rsidP="00902D8A">
      <w:pPr>
        <w:pStyle w:val="ListParagraph"/>
        <w:numPr>
          <w:ilvl w:val="2"/>
          <w:numId w:val="6"/>
        </w:numPr>
        <w:tabs>
          <w:tab w:val="left" w:pos="1386"/>
        </w:tabs>
        <w:spacing w:before="90"/>
        <w:rPr>
          <w:b/>
          <w:sz w:val="24"/>
          <w:szCs w:val="24"/>
        </w:rPr>
      </w:pPr>
      <w:r w:rsidRPr="00CC42FE">
        <w:rPr>
          <w:b/>
          <w:sz w:val="24"/>
          <w:szCs w:val="24"/>
        </w:rPr>
        <w:t>Difficult to search</w:t>
      </w:r>
      <w:r w:rsidRPr="00CC42FE">
        <w:rPr>
          <w:b/>
          <w:spacing w:val="-1"/>
          <w:sz w:val="24"/>
          <w:szCs w:val="24"/>
        </w:rPr>
        <w:t xml:space="preserve"> </w:t>
      </w:r>
      <w:r w:rsidRPr="00CC42FE">
        <w:rPr>
          <w:b/>
          <w:sz w:val="24"/>
          <w:szCs w:val="24"/>
        </w:rPr>
        <w:t>record</w:t>
      </w:r>
    </w:p>
    <w:p w14:paraId="632C340C" w14:textId="77777777" w:rsidR="00902D8A" w:rsidRPr="00CC42FE" w:rsidRDefault="00902D8A" w:rsidP="00902D8A">
      <w:pPr>
        <w:pStyle w:val="BodyText"/>
        <w:spacing w:before="138" w:line="360" w:lineRule="auto"/>
        <w:ind w:left="1386" w:right="996"/>
      </w:pPr>
      <w:r w:rsidRPr="00CC42FE">
        <w:t xml:space="preserve">When there is no computerized system there is always a difficulty in searching of records if the records are large in </w:t>
      </w:r>
      <w:proofErr w:type="gramStart"/>
      <w:r w:rsidRPr="00CC42FE">
        <w:t>number .</w:t>
      </w:r>
      <w:proofErr w:type="gramEnd"/>
    </w:p>
    <w:p w14:paraId="31D589AD" w14:textId="77777777" w:rsidR="00902D8A" w:rsidRPr="00CC42FE" w:rsidRDefault="00902D8A" w:rsidP="00902D8A">
      <w:pPr>
        <w:pStyle w:val="ListParagraph"/>
        <w:numPr>
          <w:ilvl w:val="2"/>
          <w:numId w:val="6"/>
        </w:numPr>
        <w:tabs>
          <w:tab w:val="left" w:pos="1386"/>
        </w:tabs>
        <w:spacing w:line="294" w:lineRule="exact"/>
        <w:rPr>
          <w:b/>
          <w:sz w:val="24"/>
          <w:szCs w:val="24"/>
        </w:rPr>
      </w:pPr>
      <w:r w:rsidRPr="00CC42FE">
        <w:rPr>
          <w:b/>
          <w:sz w:val="24"/>
          <w:szCs w:val="24"/>
        </w:rPr>
        <w:t>Space</w:t>
      </w:r>
      <w:r w:rsidRPr="00CC42FE">
        <w:rPr>
          <w:b/>
          <w:spacing w:val="-1"/>
          <w:sz w:val="24"/>
          <w:szCs w:val="24"/>
        </w:rPr>
        <w:t xml:space="preserve"> </w:t>
      </w:r>
      <w:r w:rsidRPr="00CC42FE">
        <w:rPr>
          <w:b/>
          <w:sz w:val="24"/>
          <w:szCs w:val="24"/>
        </w:rPr>
        <w:t>consuming</w:t>
      </w:r>
    </w:p>
    <w:p w14:paraId="680F791A" w14:textId="77777777" w:rsidR="00902D8A" w:rsidRPr="00CC42FE" w:rsidRDefault="00902D8A" w:rsidP="00902D8A">
      <w:pPr>
        <w:pStyle w:val="BodyText"/>
        <w:spacing w:before="136" w:line="360" w:lineRule="auto"/>
        <w:ind w:left="1386" w:right="844"/>
      </w:pPr>
      <w:r w:rsidRPr="00CC42FE">
        <w:t>After the number of records become large the space for physical storage of file and records also increases if no computerized system is implemented.</w:t>
      </w:r>
    </w:p>
    <w:p w14:paraId="34A5D0AF" w14:textId="77777777" w:rsidR="00902D8A" w:rsidRPr="00CC42FE" w:rsidRDefault="00902D8A" w:rsidP="00902D8A">
      <w:pPr>
        <w:pStyle w:val="ListParagraph"/>
        <w:numPr>
          <w:ilvl w:val="2"/>
          <w:numId w:val="6"/>
        </w:numPr>
        <w:tabs>
          <w:tab w:val="left" w:pos="1386"/>
        </w:tabs>
        <w:spacing w:line="294" w:lineRule="exact"/>
        <w:rPr>
          <w:b/>
          <w:sz w:val="24"/>
          <w:szCs w:val="24"/>
        </w:rPr>
      </w:pPr>
      <w:r w:rsidRPr="00CC42FE">
        <w:rPr>
          <w:b/>
          <w:sz w:val="24"/>
          <w:szCs w:val="24"/>
        </w:rPr>
        <w:t>Cost consuming</w:t>
      </w:r>
    </w:p>
    <w:p w14:paraId="5843952D" w14:textId="77777777" w:rsidR="004C1018" w:rsidRDefault="00902D8A" w:rsidP="00902D8A">
      <w:pPr>
        <w:pStyle w:val="BodyText"/>
        <w:spacing w:before="139" w:line="360" w:lineRule="auto"/>
        <w:ind w:left="1330" w:right="683"/>
      </w:pPr>
      <w:r w:rsidRPr="00CC42FE">
        <w:t>As there is no computerized system the to add each record paper will be needed which will increase the co</w:t>
      </w:r>
      <w:r w:rsidR="00332662">
        <w:t>st for the survey</w:t>
      </w:r>
    </w:p>
    <w:p w14:paraId="33BEC3C1" w14:textId="77777777" w:rsidR="004C1018" w:rsidRDefault="004C1018" w:rsidP="00FD137B">
      <w:pPr>
        <w:pStyle w:val="BodyText"/>
        <w:numPr>
          <w:ilvl w:val="1"/>
          <w:numId w:val="6"/>
        </w:numPr>
        <w:spacing w:before="139" w:line="360" w:lineRule="auto"/>
        <w:ind w:right="683"/>
        <w:rPr>
          <w:b/>
        </w:rPr>
      </w:pPr>
      <w:r>
        <w:rPr>
          <w:b/>
        </w:rPr>
        <w:t>Difficult</w:t>
      </w:r>
      <w:r w:rsidRPr="004C1018">
        <w:rPr>
          <w:b/>
        </w:rPr>
        <w:t xml:space="preserve"> to manage</w:t>
      </w:r>
      <w:r>
        <w:rPr>
          <w:b/>
        </w:rPr>
        <w:t xml:space="preserve"> </w:t>
      </w:r>
    </w:p>
    <w:p w14:paraId="386885E0" w14:textId="77777777" w:rsidR="004C1018" w:rsidRDefault="004C1018" w:rsidP="00FD137B">
      <w:pPr>
        <w:pStyle w:val="BodyText"/>
        <w:spacing w:before="139" w:line="360" w:lineRule="auto"/>
        <w:ind w:left="907" w:right="683" w:firstLine="423"/>
      </w:pPr>
      <w:r>
        <w:t xml:space="preserve">Managing the records of every user would be difficult which would lead </w:t>
      </w:r>
      <w:r w:rsidR="00FD137B">
        <w:t xml:space="preserve">to human </w:t>
      </w:r>
    </w:p>
    <w:p w14:paraId="1CE4B626" w14:textId="77777777" w:rsidR="00FD137B" w:rsidRPr="004C1018" w:rsidRDefault="00FD137B" w:rsidP="00FD137B">
      <w:pPr>
        <w:pStyle w:val="BodyText"/>
        <w:spacing w:before="139" w:line="360" w:lineRule="auto"/>
        <w:ind w:left="907" w:right="683" w:firstLine="423"/>
      </w:pPr>
      <w:r>
        <w:t>error</w:t>
      </w:r>
    </w:p>
    <w:p w14:paraId="0D2C8622" w14:textId="77777777" w:rsidR="00902D8A" w:rsidRDefault="00902D8A" w:rsidP="00902D8A">
      <w:pPr>
        <w:pStyle w:val="Heading4"/>
        <w:keepNext w:val="0"/>
        <w:keepLines w:val="0"/>
        <w:numPr>
          <w:ilvl w:val="2"/>
          <w:numId w:val="7"/>
        </w:numPr>
        <w:tabs>
          <w:tab w:val="left" w:pos="883"/>
        </w:tabs>
        <w:spacing w:before="2"/>
        <w:ind w:left="882" w:hanging="683"/>
        <w:rPr>
          <w:sz w:val="32"/>
        </w:rPr>
      </w:pPr>
      <w:r>
        <w:tab/>
        <w:t>SYSTEM</w:t>
      </w:r>
      <w:r>
        <w:rPr>
          <w:spacing w:val="-3"/>
        </w:rPr>
        <w:t xml:space="preserve"> </w:t>
      </w:r>
      <w:r>
        <w:t>OBJECTIVES</w:t>
      </w:r>
    </w:p>
    <w:p w14:paraId="00226DEB" w14:textId="77777777" w:rsidR="00902D8A" w:rsidRPr="00902D8A" w:rsidRDefault="00902D8A" w:rsidP="00902D8A">
      <w:pPr>
        <w:pStyle w:val="ListParagraph"/>
        <w:numPr>
          <w:ilvl w:val="2"/>
          <w:numId w:val="8"/>
        </w:numPr>
        <w:tabs>
          <w:tab w:val="left" w:pos="1386"/>
        </w:tabs>
        <w:spacing w:before="182"/>
        <w:rPr>
          <w:b/>
          <w:sz w:val="24"/>
        </w:rPr>
      </w:pPr>
      <w:r w:rsidRPr="00902D8A">
        <w:rPr>
          <w:b/>
          <w:sz w:val="24"/>
        </w:rPr>
        <w:t>Improvement in control and</w:t>
      </w:r>
      <w:r w:rsidRPr="00902D8A">
        <w:rPr>
          <w:b/>
          <w:spacing w:val="-1"/>
          <w:sz w:val="24"/>
        </w:rPr>
        <w:t xml:space="preserve"> </w:t>
      </w:r>
      <w:r w:rsidRPr="00902D8A">
        <w:rPr>
          <w:b/>
          <w:sz w:val="24"/>
        </w:rPr>
        <w:t>performance</w:t>
      </w:r>
    </w:p>
    <w:p w14:paraId="43DF8040" w14:textId="77777777" w:rsidR="00902D8A" w:rsidRDefault="00902D8A" w:rsidP="00902D8A">
      <w:pPr>
        <w:pStyle w:val="BodyText"/>
        <w:spacing w:before="138"/>
        <w:ind w:left="1386"/>
      </w:pPr>
      <w:r>
        <w:t>The system is developed to cope up with the curren</w:t>
      </w:r>
      <w:r w:rsidR="00FD137B">
        <w:t>t issues and problems of survey</w:t>
      </w:r>
    </w:p>
    <w:p w14:paraId="7047F3B6" w14:textId="77777777" w:rsidR="00902D8A" w:rsidRDefault="00902D8A" w:rsidP="00902D8A">
      <w:pPr>
        <w:pStyle w:val="BodyText"/>
        <w:spacing w:before="137"/>
        <w:ind w:left="1386"/>
      </w:pPr>
      <w:proofErr w:type="gramStart"/>
      <w:r>
        <w:t>.The</w:t>
      </w:r>
      <w:proofErr w:type="gramEnd"/>
      <w:r>
        <w:t xml:space="preserve"> system can add user, validate user and is also bug free.</w:t>
      </w:r>
    </w:p>
    <w:p w14:paraId="135D7AE4" w14:textId="77777777" w:rsidR="00902D8A" w:rsidRPr="00902D8A" w:rsidRDefault="00902D8A" w:rsidP="00902D8A">
      <w:pPr>
        <w:pStyle w:val="ListParagraph"/>
        <w:numPr>
          <w:ilvl w:val="2"/>
          <w:numId w:val="8"/>
        </w:numPr>
        <w:tabs>
          <w:tab w:val="left" w:pos="1386"/>
        </w:tabs>
        <w:spacing w:before="139"/>
        <w:rPr>
          <w:b/>
          <w:sz w:val="24"/>
        </w:rPr>
      </w:pPr>
      <w:r w:rsidRPr="00902D8A">
        <w:rPr>
          <w:b/>
          <w:sz w:val="24"/>
        </w:rPr>
        <w:t>Save</w:t>
      </w:r>
      <w:r w:rsidRPr="00902D8A">
        <w:rPr>
          <w:b/>
          <w:spacing w:val="-2"/>
          <w:sz w:val="24"/>
        </w:rPr>
        <w:t xml:space="preserve"> </w:t>
      </w:r>
      <w:r w:rsidRPr="00902D8A">
        <w:rPr>
          <w:b/>
          <w:sz w:val="24"/>
        </w:rPr>
        <w:t>cost</w:t>
      </w:r>
    </w:p>
    <w:p w14:paraId="0440345B" w14:textId="77777777" w:rsidR="00902D8A" w:rsidRDefault="00902D8A" w:rsidP="00902D8A">
      <w:pPr>
        <w:pStyle w:val="BodyText"/>
        <w:spacing w:before="136" w:line="360" w:lineRule="auto"/>
        <w:ind w:left="1386" w:right="1169"/>
      </w:pPr>
      <w:r>
        <w:t>After computerized system is implemented less human fo</w:t>
      </w:r>
      <w:r w:rsidR="00FD137B">
        <w:t>rce will be required to take</w:t>
      </w:r>
      <w:r>
        <w:t xml:space="preserve"> the </w:t>
      </w:r>
      <w:r w:rsidR="00FD137B">
        <w:t>survey</w:t>
      </w:r>
      <w:r>
        <w:t xml:space="preserve"> thus reducing the overall cost.</w:t>
      </w:r>
    </w:p>
    <w:p w14:paraId="2E252B07" w14:textId="77777777" w:rsidR="00902D8A" w:rsidRPr="00902D8A" w:rsidRDefault="00902D8A" w:rsidP="00902D8A">
      <w:pPr>
        <w:pStyle w:val="ListParagraph"/>
        <w:numPr>
          <w:ilvl w:val="2"/>
          <w:numId w:val="8"/>
        </w:numPr>
        <w:tabs>
          <w:tab w:val="left" w:pos="1386"/>
        </w:tabs>
        <w:spacing w:line="294" w:lineRule="exact"/>
        <w:rPr>
          <w:b/>
          <w:sz w:val="24"/>
        </w:rPr>
      </w:pPr>
      <w:r w:rsidRPr="00902D8A">
        <w:rPr>
          <w:b/>
          <w:sz w:val="24"/>
        </w:rPr>
        <w:t>Save</w:t>
      </w:r>
      <w:r w:rsidRPr="00902D8A">
        <w:rPr>
          <w:b/>
          <w:spacing w:val="-1"/>
          <w:sz w:val="24"/>
        </w:rPr>
        <w:t xml:space="preserve"> </w:t>
      </w:r>
      <w:r w:rsidRPr="00902D8A">
        <w:rPr>
          <w:b/>
          <w:sz w:val="24"/>
        </w:rPr>
        <w:t>time</w:t>
      </w:r>
    </w:p>
    <w:p w14:paraId="62F06636" w14:textId="77777777" w:rsidR="00902D8A" w:rsidRDefault="00FD137B" w:rsidP="00902D8A">
      <w:pPr>
        <w:pStyle w:val="BodyText"/>
        <w:spacing w:before="139" w:line="360" w:lineRule="auto"/>
        <w:ind w:left="1386" w:right="683"/>
      </w:pPr>
      <w:r>
        <w:t>Administrator</w:t>
      </w:r>
      <w:r w:rsidR="00902D8A">
        <w:t xml:space="preserve"> is able to search record by using few clicks of mouse and few search keywords thus saving his valuable time.</w:t>
      </w:r>
    </w:p>
    <w:p w14:paraId="3B8E0813" w14:textId="77777777" w:rsidR="00902D8A" w:rsidRPr="00902D8A" w:rsidRDefault="00FD137B" w:rsidP="00902D8A">
      <w:pPr>
        <w:pStyle w:val="ListParagraph"/>
        <w:numPr>
          <w:ilvl w:val="2"/>
          <w:numId w:val="8"/>
        </w:numPr>
        <w:tabs>
          <w:tab w:val="left" w:pos="1386"/>
        </w:tabs>
        <w:spacing w:line="294" w:lineRule="exact"/>
        <w:rPr>
          <w:b/>
          <w:sz w:val="24"/>
        </w:rPr>
      </w:pPr>
      <w:r>
        <w:rPr>
          <w:b/>
          <w:sz w:val="24"/>
        </w:rPr>
        <w:t>Less chance of mistake</w:t>
      </w:r>
    </w:p>
    <w:p w14:paraId="52D88E4D" w14:textId="77777777" w:rsidR="00902D8A" w:rsidRDefault="00FD137B" w:rsidP="00902D8A">
      <w:pPr>
        <w:pStyle w:val="BodyText"/>
        <w:spacing w:before="136" w:line="360" w:lineRule="auto"/>
        <w:ind w:left="1386" w:right="683"/>
      </w:pPr>
      <w:r>
        <w:t xml:space="preserve">Less human interaction leads to less chances of human error therefore reducing chances of mistakes </w:t>
      </w:r>
    </w:p>
    <w:p w14:paraId="58D8122A" w14:textId="77777777" w:rsidR="00902D8A" w:rsidRPr="00902D8A" w:rsidRDefault="00A015A2" w:rsidP="00902D8A">
      <w:pPr>
        <w:pStyle w:val="ListParagraph"/>
        <w:numPr>
          <w:ilvl w:val="2"/>
          <w:numId w:val="8"/>
        </w:numPr>
        <w:tabs>
          <w:tab w:val="left" w:pos="1386"/>
        </w:tabs>
        <w:spacing w:line="289" w:lineRule="exact"/>
        <w:rPr>
          <w:b/>
          <w:sz w:val="24"/>
        </w:rPr>
      </w:pPr>
      <w:r>
        <w:rPr>
          <w:b/>
          <w:sz w:val="24"/>
        </w:rPr>
        <w:t>Easy to handle</w:t>
      </w:r>
    </w:p>
    <w:p w14:paraId="743DA833" w14:textId="77777777" w:rsidR="00902D8A" w:rsidRDefault="00A015A2" w:rsidP="00A015A2">
      <w:pPr>
        <w:pStyle w:val="BodyText"/>
        <w:spacing w:before="138" w:line="360" w:lineRule="auto"/>
        <w:ind w:left="1386" w:right="683"/>
        <w:sectPr w:rsidR="00902D8A">
          <w:pgSz w:w="12240" w:h="15840"/>
          <w:pgMar w:top="1360" w:right="780" w:bottom="1220" w:left="1240" w:header="721" w:footer="1035" w:gutter="0"/>
          <w:cols w:space="720"/>
        </w:sectPr>
      </w:pPr>
      <w:r>
        <w:t xml:space="preserve">Data is easier to </w:t>
      </w:r>
      <w:proofErr w:type="gramStart"/>
      <w:r>
        <w:t>handle  and</w:t>
      </w:r>
      <w:proofErr w:type="gramEnd"/>
      <w:r>
        <w:t xml:space="preserve"> poll results are shown instantly </w:t>
      </w:r>
    </w:p>
    <w:p w14:paraId="7C6AAFA6" w14:textId="77777777" w:rsidR="00902D8A" w:rsidRDefault="00902D8A" w:rsidP="00902D8A">
      <w:pPr>
        <w:pStyle w:val="Heading4"/>
        <w:keepNext w:val="0"/>
        <w:keepLines w:val="0"/>
        <w:numPr>
          <w:ilvl w:val="2"/>
          <w:numId w:val="7"/>
        </w:numPr>
        <w:tabs>
          <w:tab w:val="left" w:pos="832"/>
        </w:tabs>
        <w:spacing w:before="94"/>
        <w:ind w:left="831" w:hanging="632"/>
      </w:pPr>
      <w:r>
        <w:lastRenderedPageBreak/>
        <w:t>SYSTEM</w:t>
      </w:r>
      <w:r>
        <w:rPr>
          <w:spacing w:val="-3"/>
        </w:rPr>
        <w:t xml:space="preserve"> </w:t>
      </w:r>
      <w:r>
        <w:t>REQUIREMENTS</w:t>
      </w:r>
    </w:p>
    <w:p w14:paraId="23E16EB7" w14:textId="77777777" w:rsidR="00902D8A" w:rsidRPr="00332662" w:rsidRDefault="00902D8A" w:rsidP="00902D8A">
      <w:pPr>
        <w:pStyle w:val="ListParagraph"/>
        <w:numPr>
          <w:ilvl w:val="3"/>
          <w:numId w:val="7"/>
        </w:numPr>
        <w:tabs>
          <w:tab w:val="left" w:pos="1101"/>
        </w:tabs>
        <w:spacing w:before="157"/>
        <w:ind w:hanging="721"/>
        <w:rPr>
          <w:b/>
          <w:sz w:val="28"/>
          <w:szCs w:val="28"/>
        </w:rPr>
      </w:pPr>
      <w:proofErr w:type="gramStart"/>
      <w:r w:rsidRPr="00332662">
        <w:rPr>
          <w:b/>
          <w:sz w:val="28"/>
          <w:szCs w:val="28"/>
        </w:rPr>
        <w:t>NON FUNCTIONAL</w:t>
      </w:r>
      <w:proofErr w:type="gramEnd"/>
      <w:r w:rsidRPr="00332662">
        <w:rPr>
          <w:b/>
          <w:spacing w:val="-4"/>
          <w:sz w:val="28"/>
          <w:szCs w:val="28"/>
        </w:rPr>
        <w:t xml:space="preserve"> </w:t>
      </w:r>
      <w:r w:rsidRPr="00332662">
        <w:rPr>
          <w:b/>
          <w:sz w:val="28"/>
          <w:szCs w:val="28"/>
        </w:rPr>
        <w:t>REQUIREMENTS</w:t>
      </w:r>
    </w:p>
    <w:p w14:paraId="1A611C41" w14:textId="77777777" w:rsidR="00902D8A" w:rsidRDefault="00902D8A" w:rsidP="00902D8A">
      <w:pPr>
        <w:pStyle w:val="ListParagraph"/>
        <w:numPr>
          <w:ilvl w:val="4"/>
          <w:numId w:val="7"/>
        </w:numPr>
        <w:tabs>
          <w:tab w:val="left" w:pos="1386"/>
        </w:tabs>
        <w:spacing w:before="138" w:line="348" w:lineRule="auto"/>
        <w:ind w:right="6027" w:firstLine="0"/>
        <w:rPr>
          <w:sz w:val="24"/>
        </w:rPr>
      </w:pPr>
      <w:r w:rsidRPr="00332662">
        <w:rPr>
          <w:b/>
          <w:sz w:val="24"/>
        </w:rPr>
        <w:t>Product Requirements</w:t>
      </w:r>
      <w:r>
        <w:rPr>
          <w:sz w:val="24"/>
          <w:u w:val="single"/>
        </w:rPr>
        <w:t xml:space="preserve"> EFFICIENCY</w:t>
      </w:r>
      <w:r>
        <w:rPr>
          <w:spacing w:val="9"/>
          <w:sz w:val="24"/>
          <w:u w:val="single"/>
        </w:rPr>
        <w:t xml:space="preserve"> </w:t>
      </w:r>
      <w:r>
        <w:rPr>
          <w:spacing w:val="-3"/>
          <w:sz w:val="24"/>
          <w:u w:val="single"/>
        </w:rPr>
        <w:t>REQUIREMENT</w:t>
      </w:r>
    </w:p>
    <w:p w14:paraId="1A859ED1" w14:textId="77777777" w:rsidR="00902D8A" w:rsidRDefault="00902D8A" w:rsidP="00902D8A">
      <w:pPr>
        <w:pStyle w:val="BodyText"/>
        <w:spacing w:before="13" w:line="360" w:lineRule="auto"/>
        <w:ind w:left="1386" w:right="683"/>
      </w:pPr>
      <w:r>
        <w:t xml:space="preserve">When </w:t>
      </w:r>
      <w:proofErr w:type="spellStart"/>
      <w:r>
        <w:t>a</w:t>
      </w:r>
      <w:proofErr w:type="spellEnd"/>
      <w:r>
        <w:t xml:space="preserve"> </w:t>
      </w:r>
      <w:r w:rsidR="00A015A2">
        <w:t>Online Survey</w:t>
      </w:r>
      <w:r>
        <w:t xml:space="preserve"> system will be implemented </w:t>
      </w:r>
      <w:r w:rsidR="00A015A2">
        <w:t>by admin</w:t>
      </w:r>
      <w:r w:rsidR="00C060E1">
        <w:t xml:space="preserve"> and user will easily able to give survey </w:t>
      </w:r>
      <w:r>
        <w:t xml:space="preserve">and </w:t>
      </w:r>
      <w:r w:rsidR="00C060E1">
        <w:t xml:space="preserve">data collection </w:t>
      </w:r>
      <w:r>
        <w:t xml:space="preserve">will be very </w:t>
      </w:r>
      <w:proofErr w:type="gramStart"/>
      <w:r>
        <w:t>faster .</w:t>
      </w:r>
      <w:proofErr w:type="gramEnd"/>
    </w:p>
    <w:p w14:paraId="132A6A0E" w14:textId="77777777" w:rsidR="00902D8A" w:rsidRDefault="00902D8A" w:rsidP="00902D8A">
      <w:pPr>
        <w:pStyle w:val="BodyText"/>
      </w:pPr>
    </w:p>
    <w:p w14:paraId="5D33626B" w14:textId="77777777" w:rsidR="00902D8A" w:rsidRDefault="00902D8A" w:rsidP="00902D8A">
      <w:pPr>
        <w:pStyle w:val="BodyText"/>
        <w:spacing w:before="138"/>
        <w:ind w:left="1026"/>
      </w:pPr>
      <w:r>
        <w:rPr>
          <w:u w:val="single"/>
        </w:rPr>
        <w:t>RELIABILITY REQUIREMENT</w:t>
      </w:r>
    </w:p>
    <w:p w14:paraId="175379B7" w14:textId="77777777" w:rsidR="00902D8A" w:rsidRDefault="00902D8A" w:rsidP="00902D8A">
      <w:pPr>
        <w:pStyle w:val="BodyText"/>
        <w:spacing w:before="139" w:line="360" w:lineRule="auto"/>
        <w:ind w:left="1386" w:right="683"/>
      </w:pPr>
      <w:r>
        <w:t xml:space="preserve">The system should accurately performs member </w:t>
      </w:r>
      <w:proofErr w:type="gramStart"/>
      <w:r>
        <w:t>registration ,member</w:t>
      </w:r>
      <w:proofErr w:type="gramEnd"/>
      <w:r>
        <w:t xml:space="preserve"> validation , </w:t>
      </w:r>
      <w:r w:rsidR="00C060E1">
        <w:t>addition of new polls</w:t>
      </w:r>
      <w:r>
        <w:t xml:space="preserve">, </w:t>
      </w:r>
      <w:r w:rsidR="00074E4D">
        <w:t xml:space="preserve">accurately display results of poll  </w:t>
      </w:r>
    </w:p>
    <w:p w14:paraId="787128F5" w14:textId="77777777" w:rsidR="00902D8A" w:rsidRDefault="00902D8A" w:rsidP="00902D8A">
      <w:pPr>
        <w:pStyle w:val="BodyText"/>
        <w:spacing w:before="10"/>
        <w:rPr>
          <w:sz w:val="35"/>
        </w:rPr>
      </w:pPr>
    </w:p>
    <w:p w14:paraId="283D4A26" w14:textId="77777777" w:rsidR="00902D8A" w:rsidRDefault="00902D8A" w:rsidP="00902D8A">
      <w:pPr>
        <w:pStyle w:val="BodyText"/>
        <w:spacing w:before="1"/>
        <w:ind w:left="1026"/>
      </w:pPr>
      <w:r>
        <w:rPr>
          <w:u w:val="single"/>
        </w:rPr>
        <w:t>USABILITY REQUIREMENT</w:t>
      </w:r>
    </w:p>
    <w:p w14:paraId="5252531E" w14:textId="77777777" w:rsidR="00902D8A" w:rsidRDefault="00902D8A" w:rsidP="00902D8A">
      <w:pPr>
        <w:pStyle w:val="BodyText"/>
        <w:spacing w:before="139" w:line="360" w:lineRule="auto"/>
        <w:ind w:left="1386" w:right="683"/>
      </w:pPr>
      <w:r>
        <w:t xml:space="preserve">The system is designed for a </w:t>
      </w:r>
      <w:proofErr w:type="gramStart"/>
      <w:r>
        <w:t>user friendly</w:t>
      </w:r>
      <w:proofErr w:type="gramEnd"/>
      <w:r>
        <w:t xml:space="preserve"> environment so that </w:t>
      </w:r>
      <w:r w:rsidR="00074E4D">
        <w:t>user</w:t>
      </w:r>
      <w:r>
        <w:t xml:space="preserve"> and</w:t>
      </w:r>
      <w:r w:rsidR="00074E4D">
        <w:t xml:space="preserve"> organization conducting survey</w:t>
      </w:r>
      <w:r>
        <w:t xml:space="preserve"> can perform the various tasks easily and in an effective way.</w:t>
      </w:r>
    </w:p>
    <w:p w14:paraId="3B4B9265" w14:textId="77777777" w:rsidR="00902D8A" w:rsidRDefault="00902D8A" w:rsidP="00902D8A">
      <w:pPr>
        <w:pStyle w:val="BodyText"/>
        <w:spacing w:before="10"/>
        <w:rPr>
          <w:sz w:val="35"/>
        </w:rPr>
      </w:pPr>
    </w:p>
    <w:p w14:paraId="5D3C0721" w14:textId="77777777" w:rsidR="00902D8A" w:rsidRDefault="00902D8A" w:rsidP="00902D8A">
      <w:pPr>
        <w:pStyle w:val="BodyText"/>
        <w:spacing w:before="1" w:line="360" w:lineRule="auto"/>
        <w:ind w:left="1386" w:right="4694" w:hanging="360"/>
      </w:pPr>
      <w:r>
        <w:rPr>
          <w:u w:val="single"/>
        </w:rPr>
        <w:t>ORGANIZATIONAL REQUIREMENT</w:t>
      </w:r>
      <w:r>
        <w:t xml:space="preserve"> </w:t>
      </w:r>
      <w:r>
        <w:rPr>
          <w:u w:val="single"/>
        </w:rPr>
        <w:t>IMPLEMENTATION REQUIREMNTS</w:t>
      </w:r>
    </w:p>
    <w:p w14:paraId="62EA600B" w14:textId="77777777" w:rsidR="00902D8A" w:rsidRDefault="00902D8A" w:rsidP="00902D8A">
      <w:pPr>
        <w:pStyle w:val="BodyText"/>
        <w:spacing w:line="360" w:lineRule="auto"/>
        <w:ind w:left="1386" w:right="683"/>
      </w:pPr>
      <w:r>
        <w:t xml:space="preserve">In implementing whole </w:t>
      </w:r>
      <w:proofErr w:type="gramStart"/>
      <w:r>
        <w:t>system</w:t>
      </w:r>
      <w:proofErr w:type="gramEnd"/>
      <w:r>
        <w:t xml:space="preserve"> it</w:t>
      </w:r>
      <w:r w:rsidR="00074E4D">
        <w:t xml:space="preserve"> uses html in front end with java</w:t>
      </w:r>
      <w:r>
        <w:t xml:space="preserve"> as server side scripting language which will be used for database connectivity and the backend </w:t>
      </w:r>
      <w:proofErr w:type="spellStart"/>
      <w:r>
        <w:t>ie</w:t>
      </w:r>
      <w:proofErr w:type="spellEnd"/>
      <w:r>
        <w:t xml:space="preserve"> the database part is developed using </w:t>
      </w:r>
      <w:proofErr w:type="spellStart"/>
      <w:r>
        <w:t>mysql</w:t>
      </w:r>
      <w:proofErr w:type="spellEnd"/>
      <w:r>
        <w:t>.</w:t>
      </w:r>
    </w:p>
    <w:p w14:paraId="547364C8" w14:textId="77777777" w:rsidR="00902D8A" w:rsidRDefault="00902D8A" w:rsidP="00902D8A">
      <w:pPr>
        <w:pStyle w:val="BodyText"/>
      </w:pPr>
    </w:p>
    <w:p w14:paraId="69EE1DE0" w14:textId="77777777" w:rsidR="00902D8A" w:rsidRDefault="00902D8A" w:rsidP="00902D8A">
      <w:pPr>
        <w:pStyle w:val="BodyText"/>
        <w:spacing w:before="138"/>
        <w:ind w:left="1386"/>
      </w:pPr>
      <w:r>
        <w:rPr>
          <w:u w:val="single"/>
        </w:rPr>
        <w:t>DELIVERY REQUIREMENTS</w:t>
      </w:r>
    </w:p>
    <w:p w14:paraId="6EFD16AE" w14:textId="77777777" w:rsidR="00902D8A" w:rsidRDefault="00902D8A" w:rsidP="00902D8A">
      <w:pPr>
        <w:pStyle w:val="BodyText"/>
        <w:spacing w:before="140" w:line="360" w:lineRule="auto"/>
        <w:ind w:left="1386" w:right="942"/>
      </w:pPr>
      <w:r>
        <w:t>The whole system is</w:t>
      </w:r>
      <w:r w:rsidR="00074E4D">
        <w:t xml:space="preserve"> expected to be delivered in two</w:t>
      </w:r>
      <w:r>
        <w:t xml:space="preserve"> months of time with a weekly evaluation by the project guide.</w:t>
      </w:r>
    </w:p>
    <w:p w14:paraId="7E5BF829" w14:textId="77777777" w:rsidR="00902D8A" w:rsidRDefault="00902D8A" w:rsidP="00902D8A">
      <w:pPr>
        <w:widowControl/>
        <w:autoSpaceDE/>
        <w:autoSpaceDN/>
        <w:spacing w:line="360" w:lineRule="auto"/>
        <w:sectPr w:rsidR="00902D8A">
          <w:pgSz w:w="12240" w:h="15840"/>
          <w:pgMar w:top="1360" w:right="780" w:bottom="1220" w:left="1240" w:header="721" w:footer="1035" w:gutter="0"/>
          <w:cols w:space="720"/>
        </w:sectPr>
      </w:pPr>
    </w:p>
    <w:p w14:paraId="294C2CEA" w14:textId="77777777" w:rsidR="002D3992" w:rsidRPr="002D3992" w:rsidRDefault="002D3992" w:rsidP="002D3992">
      <w:pPr>
        <w:pStyle w:val="ListParagraph"/>
        <w:numPr>
          <w:ilvl w:val="3"/>
          <w:numId w:val="9"/>
        </w:numPr>
        <w:tabs>
          <w:tab w:val="left" w:pos="921"/>
        </w:tabs>
        <w:spacing w:before="90"/>
        <w:ind w:left="920" w:hanging="721"/>
        <w:rPr>
          <w:b/>
          <w:sz w:val="28"/>
          <w:szCs w:val="28"/>
        </w:rPr>
      </w:pPr>
      <w:r w:rsidRPr="002D3992">
        <w:rPr>
          <w:b/>
          <w:sz w:val="28"/>
          <w:szCs w:val="28"/>
        </w:rPr>
        <w:lastRenderedPageBreak/>
        <w:t>FUNCTIONAL</w:t>
      </w:r>
      <w:r w:rsidRPr="002D3992">
        <w:rPr>
          <w:b/>
          <w:spacing w:val="-2"/>
          <w:sz w:val="28"/>
          <w:szCs w:val="28"/>
        </w:rPr>
        <w:t xml:space="preserve"> </w:t>
      </w:r>
      <w:r w:rsidRPr="002D3992">
        <w:rPr>
          <w:b/>
          <w:sz w:val="28"/>
          <w:szCs w:val="28"/>
        </w:rPr>
        <w:t>REQUIREMENTS</w:t>
      </w:r>
    </w:p>
    <w:p w14:paraId="6A63D5C3" w14:textId="77777777" w:rsidR="002D3992" w:rsidRPr="002D3992" w:rsidRDefault="002D3992" w:rsidP="002D3992">
      <w:pPr>
        <w:pStyle w:val="ListParagraph"/>
        <w:numPr>
          <w:ilvl w:val="0"/>
          <w:numId w:val="10"/>
        </w:numPr>
        <w:tabs>
          <w:tab w:val="left" w:pos="561"/>
        </w:tabs>
        <w:spacing w:before="139"/>
        <w:ind w:hanging="241"/>
        <w:rPr>
          <w:b/>
          <w:sz w:val="24"/>
        </w:rPr>
      </w:pPr>
      <w:r w:rsidRPr="002D3992">
        <w:rPr>
          <w:b/>
          <w:sz w:val="24"/>
        </w:rPr>
        <w:t>NORMAL</w:t>
      </w:r>
      <w:r w:rsidRPr="002D3992">
        <w:rPr>
          <w:b/>
          <w:spacing w:val="-3"/>
          <w:sz w:val="24"/>
        </w:rPr>
        <w:t xml:space="preserve"> </w:t>
      </w:r>
      <w:r w:rsidRPr="002D3992">
        <w:rPr>
          <w:b/>
          <w:sz w:val="24"/>
        </w:rPr>
        <w:t>USER</w:t>
      </w:r>
    </w:p>
    <w:p w14:paraId="130C81FE" w14:textId="77777777" w:rsidR="002D3992" w:rsidRDefault="002D3992" w:rsidP="002D3992">
      <w:pPr>
        <w:pStyle w:val="BodyText"/>
      </w:pPr>
    </w:p>
    <w:p w14:paraId="61E3B32E" w14:textId="77777777" w:rsidR="002D3992" w:rsidRDefault="002D3992" w:rsidP="002D3992">
      <w:pPr>
        <w:pStyle w:val="BodyText"/>
      </w:pPr>
    </w:p>
    <w:p w14:paraId="775DD79B" w14:textId="77777777" w:rsidR="002D3992" w:rsidRDefault="002D3992" w:rsidP="002D3992">
      <w:pPr>
        <w:pStyle w:val="ListParagraph"/>
        <w:numPr>
          <w:ilvl w:val="1"/>
          <w:numId w:val="11"/>
        </w:numPr>
        <w:tabs>
          <w:tab w:val="left" w:pos="561"/>
        </w:tabs>
        <w:spacing w:line="360" w:lineRule="auto"/>
        <w:ind w:right="7734" w:firstLine="0"/>
        <w:rPr>
          <w:sz w:val="24"/>
        </w:rPr>
      </w:pPr>
      <w:r w:rsidRPr="002D3992">
        <w:rPr>
          <w:i/>
          <w:sz w:val="24"/>
          <w:u w:val="single"/>
        </w:rPr>
        <w:t>USER LOGIN</w:t>
      </w:r>
      <w:r>
        <w:rPr>
          <w:sz w:val="24"/>
        </w:rPr>
        <w:t xml:space="preserve"> D</w:t>
      </w:r>
      <w:r>
        <w:rPr>
          <w:sz w:val="24"/>
          <w:u w:val="single"/>
        </w:rPr>
        <w:t>escription of</w:t>
      </w:r>
      <w:r>
        <w:rPr>
          <w:spacing w:val="7"/>
          <w:sz w:val="24"/>
          <w:u w:val="single"/>
        </w:rPr>
        <w:t xml:space="preserve"> </w:t>
      </w:r>
      <w:r>
        <w:rPr>
          <w:spacing w:val="-4"/>
          <w:sz w:val="24"/>
          <w:u w:val="single"/>
        </w:rPr>
        <w:t>feature</w:t>
      </w:r>
    </w:p>
    <w:p w14:paraId="662544BA" w14:textId="77777777" w:rsidR="002D3992" w:rsidRDefault="002D3992" w:rsidP="002D3992">
      <w:pPr>
        <w:pStyle w:val="BodyText"/>
        <w:tabs>
          <w:tab w:val="left" w:pos="7049"/>
        </w:tabs>
        <w:spacing w:line="360" w:lineRule="auto"/>
        <w:ind w:left="200" w:right="769"/>
      </w:pPr>
      <w:r>
        <w:t>This feature used by the user to login into system. They</w:t>
      </w:r>
      <w:r>
        <w:rPr>
          <w:spacing w:val="-12"/>
        </w:rPr>
        <w:t xml:space="preserve"> </w:t>
      </w:r>
      <w:r>
        <w:t>are</w:t>
      </w:r>
      <w:r>
        <w:rPr>
          <w:spacing w:val="-2"/>
        </w:rPr>
        <w:t xml:space="preserve"> </w:t>
      </w:r>
      <w:r>
        <w:t>required</w:t>
      </w:r>
      <w:r>
        <w:tab/>
        <w:t xml:space="preserve">to enter user id and password before they are allowed to enter the </w:t>
      </w:r>
      <w:proofErr w:type="gramStart"/>
      <w:r>
        <w:t>system .The</w:t>
      </w:r>
      <w:proofErr w:type="gramEnd"/>
      <w:r>
        <w:t xml:space="preserve"> user id and password will be</w:t>
      </w:r>
      <w:r>
        <w:rPr>
          <w:spacing w:val="47"/>
        </w:rPr>
        <w:t xml:space="preserve"> </w:t>
      </w:r>
      <w:r>
        <w:t>verified and if invalid id is there user is allowed to not enter the</w:t>
      </w:r>
      <w:r>
        <w:rPr>
          <w:spacing w:val="-5"/>
        </w:rPr>
        <w:t xml:space="preserve"> </w:t>
      </w:r>
      <w:r>
        <w:t>system.</w:t>
      </w:r>
    </w:p>
    <w:p w14:paraId="3ECA714E" w14:textId="77777777" w:rsidR="002D3992" w:rsidRDefault="002D3992" w:rsidP="002D3992">
      <w:pPr>
        <w:pStyle w:val="BodyText"/>
      </w:pPr>
    </w:p>
    <w:p w14:paraId="7769A017" w14:textId="77777777" w:rsidR="002D3992" w:rsidRDefault="002D3992" w:rsidP="002D3992">
      <w:pPr>
        <w:pStyle w:val="BodyText"/>
      </w:pPr>
    </w:p>
    <w:p w14:paraId="2A2F7BA2" w14:textId="77777777" w:rsidR="002D3992" w:rsidRDefault="002D3992" w:rsidP="002D3992">
      <w:pPr>
        <w:pStyle w:val="BodyText"/>
      </w:pPr>
    </w:p>
    <w:p w14:paraId="7AA6B144" w14:textId="77777777" w:rsidR="002D3992" w:rsidRDefault="002D3992" w:rsidP="002D3992">
      <w:pPr>
        <w:pStyle w:val="BodyText"/>
        <w:ind w:left="200"/>
      </w:pPr>
      <w:r>
        <w:rPr>
          <w:u w:val="single"/>
        </w:rPr>
        <w:t>Functional requirements</w:t>
      </w:r>
    </w:p>
    <w:p w14:paraId="67EB7F7A" w14:textId="77777777" w:rsidR="002D3992" w:rsidRDefault="002D3992" w:rsidP="002D3992">
      <w:pPr>
        <w:pStyle w:val="BodyText"/>
        <w:spacing w:before="137"/>
        <w:ind w:left="200"/>
      </w:pPr>
      <w:r>
        <w:t>-user id is provided when they register</w:t>
      </w:r>
    </w:p>
    <w:p w14:paraId="50865C3D" w14:textId="77777777" w:rsidR="002D3992" w:rsidRDefault="002D3992" w:rsidP="002D3992">
      <w:pPr>
        <w:pStyle w:val="BodyText"/>
        <w:tabs>
          <w:tab w:val="left" w:pos="7116"/>
        </w:tabs>
        <w:spacing w:before="139"/>
        <w:ind w:left="200"/>
      </w:pPr>
      <w:r>
        <w:t>-The system must only allow user with valid id and password</w:t>
      </w:r>
      <w:r>
        <w:rPr>
          <w:spacing w:val="-11"/>
        </w:rPr>
        <w:t xml:space="preserve"> </w:t>
      </w:r>
      <w:r>
        <w:t>to enter</w:t>
      </w:r>
      <w:r>
        <w:tab/>
        <w:t>the</w:t>
      </w:r>
      <w:r>
        <w:rPr>
          <w:spacing w:val="1"/>
        </w:rPr>
        <w:t xml:space="preserve"> </w:t>
      </w:r>
      <w:r>
        <w:t>system</w:t>
      </w:r>
    </w:p>
    <w:p w14:paraId="4D8D5FBC" w14:textId="77777777" w:rsidR="002D3992" w:rsidRDefault="002D3992" w:rsidP="002D3992">
      <w:pPr>
        <w:pStyle w:val="BodyText"/>
        <w:spacing w:before="137"/>
        <w:ind w:left="200"/>
      </w:pPr>
      <w:r>
        <w:t>-The system performs authorization process which decides what user level can access to.</w:t>
      </w:r>
    </w:p>
    <w:p w14:paraId="439E8564" w14:textId="77777777" w:rsidR="002D3992" w:rsidRDefault="002D3992" w:rsidP="002D3992">
      <w:pPr>
        <w:pStyle w:val="BodyText"/>
        <w:spacing w:before="140"/>
        <w:ind w:left="200"/>
      </w:pPr>
      <w:r>
        <w:t>-The user must be able to logout after they finished using system.</w:t>
      </w:r>
    </w:p>
    <w:p w14:paraId="33701BDB" w14:textId="77777777" w:rsidR="002D3992" w:rsidRDefault="002D3992" w:rsidP="002D3992">
      <w:pPr>
        <w:pStyle w:val="BodyText"/>
      </w:pPr>
    </w:p>
    <w:p w14:paraId="6EE961D2" w14:textId="77777777" w:rsidR="002D3992" w:rsidRDefault="002D3992" w:rsidP="002D3992">
      <w:pPr>
        <w:pStyle w:val="BodyText"/>
        <w:spacing w:before="11"/>
        <w:rPr>
          <w:sz w:val="23"/>
        </w:rPr>
      </w:pPr>
    </w:p>
    <w:p w14:paraId="0A5A9726" w14:textId="77777777" w:rsidR="002D3992" w:rsidRPr="002D3992" w:rsidRDefault="002D3992" w:rsidP="002D3992">
      <w:pPr>
        <w:pStyle w:val="ListParagraph"/>
        <w:numPr>
          <w:ilvl w:val="1"/>
          <w:numId w:val="11"/>
        </w:numPr>
        <w:tabs>
          <w:tab w:val="left" w:pos="561"/>
        </w:tabs>
        <w:ind w:left="560" w:hanging="361"/>
        <w:rPr>
          <w:i/>
          <w:sz w:val="24"/>
        </w:rPr>
      </w:pPr>
      <w:r w:rsidRPr="002D3992">
        <w:rPr>
          <w:i/>
          <w:sz w:val="24"/>
          <w:u w:val="single"/>
        </w:rPr>
        <w:t>REGISTER NEW</w:t>
      </w:r>
      <w:r w:rsidRPr="002D3992">
        <w:rPr>
          <w:i/>
          <w:spacing w:val="-1"/>
          <w:sz w:val="24"/>
          <w:u w:val="single"/>
        </w:rPr>
        <w:t xml:space="preserve"> </w:t>
      </w:r>
      <w:r w:rsidRPr="002D3992">
        <w:rPr>
          <w:i/>
          <w:sz w:val="24"/>
          <w:u w:val="single"/>
        </w:rPr>
        <w:t>USER</w:t>
      </w:r>
    </w:p>
    <w:p w14:paraId="506548F9" w14:textId="77777777" w:rsidR="002D3992" w:rsidRDefault="002D3992" w:rsidP="002D3992">
      <w:pPr>
        <w:pStyle w:val="BodyText"/>
        <w:spacing w:before="137"/>
        <w:ind w:left="200"/>
      </w:pPr>
      <w:r>
        <w:rPr>
          <w:u w:val="single"/>
        </w:rPr>
        <w:t xml:space="preserve">  Description of feature</w:t>
      </w:r>
    </w:p>
    <w:p w14:paraId="58AD4CD3" w14:textId="77777777" w:rsidR="002D3992" w:rsidRDefault="002D3992" w:rsidP="002D3992">
      <w:pPr>
        <w:pStyle w:val="BodyText"/>
        <w:spacing w:before="139"/>
        <w:ind w:left="200"/>
      </w:pPr>
      <w:r>
        <w:t>This feature can be performed by all users to register new user to create account.</w:t>
      </w:r>
    </w:p>
    <w:p w14:paraId="0B6928BA" w14:textId="77777777" w:rsidR="002D3992" w:rsidRDefault="002D3992" w:rsidP="002D3992">
      <w:pPr>
        <w:pStyle w:val="BodyText"/>
      </w:pPr>
    </w:p>
    <w:p w14:paraId="5C4C1487" w14:textId="77777777" w:rsidR="002D3992" w:rsidRDefault="002D3992" w:rsidP="002D3992">
      <w:pPr>
        <w:pStyle w:val="BodyText"/>
      </w:pPr>
    </w:p>
    <w:p w14:paraId="6DBC5848" w14:textId="77777777" w:rsidR="002D3992" w:rsidRDefault="002D3992" w:rsidP="002D3992">
      <w:pPr>
        <w:pStyle w:val="BodyText"/>
        <w:ind w:left="200"/>
      </w:pPr>
      <w:r>
        <w:rPr>
          <w:u w:val="single"/>
        </w:rPr>
        <w:t>Functional requirements</w:t>
      </w:r>
    </w:p>
    <w:p w14:paraId="6D93A8CE" w14:textId="77777777" w:rsidR="002D3992" w:rsidRDefault="002D3992" w:rsidP="002D3992">
      <w:pPr>
        <w:pStyle w:val="BodyText"/>
        <w:spacing w:before="137"/>
        <w:ind w:left="200"/>
      </w:pPr>
      <w:r>
        <w:t>-System must be able to verify information</w:t>
      </w:r>
    </w:p>
    <w:p w14:paraId="54BFE158" w14:textId="77777777" w:rsidR="002D3992" w:rsidRDefault="002D3992" w:rsidP="002D3992">
      <w:pPr>
        <w:pStyle w:val="BodyText"/>
        <w:spacing w:before="140"/>
        <w:ind w:left="200"/>
      </w:pPr>
      <w:r>
        <w:t>-System must be able to delete information if information is wrong</w:t>
      </w:r>
    </w:p>
    <w:p w14:paraId="6034C635" w14:textId="77777777" w:rsidR="002D3992" w:rsidRDefault="002D3992" w:rsidP="002D3992">
      <w:pPr>
        <w:pStyle w:val="BodyText"/>
      </w:pPr>
    </w:p>
    <w:p w14:paraId="63A4C5E7" w14:textId="77777777" w:rsidR="002D3992" w:rsidRPr="005458B9" w:rsidRDefault="002D3992" w:rsidP="002D3992">
      <w:pPr>
        <w:pStyle w:val="BodyText"/>
        <w:rPr>
          <w:i/>
        </w:rPr>
      </w:pPr>
    </w:p>
    <w:p w14:paraId="43492947" w14:textId="77777777" w:rsidR="002D3992" w:rsidRDefault="002D3992" w:rsidP="002D3992">
      <w:pPr>
        <w:pStyle w:val="ListParagraph"/>
        <w:numPr>
          <w:ilvl w:val="1"/>
          <w:numId w:val="11"/>
        </w:numPr>
        <w:tabs>
          <w:tab w:val="left" w:pos="621"/>
        </w:tabs>
        <w:spacing w:line="360" w:lineRule="auto"/>
        <w:ind w:left="620" w:right="7104" w:hanging="420"/>
        <w:rPr>
          <w:sz w:val="24"/>
        </w:rPr>
      </w:pPr>
      <w:r w:rsidRPr="005458B9">
        <w:rPr>
          <w:i/>
          <w:sz w:val="24"/>
          <w:u w:val="single"/>
        </w:rPr>
        <w:t xml:space="preserve">REGISTER NEW </w:t>
      </w:r>
      <w:r w:rsidRPr="005458B9">
        <w:rPr>
          <w:i/>
          <w:spacing w:val="-4"/>
          <w:sz w:val="24"/>
          <w:u w:val="single"/>
        </w:rPr>
        <w:t>BOOK</w:t>
      </w:r>
      <w:r>
        <w:rPr>
          <w:spacing w:val="-4"/>
          <w:sz w:val="24"/>
          <w:u w:val="single"/>
        </w:rPr>
        <w:t xml:space="preserve"> </w:t>
      </w:r>
      <w:r>
        <w:rPr>
          <w:sz w:val="24"/>
          <w:u w:val="single"/>
        </w:rPr>
        <w:t>Description of</w:t>
      </w:r>
      <w:r>
        <w:rPr>
          <w:spacing w:val="-2"/>
          <w:sz w:val="24"/>
          <w:u w:val="single"/>
        </w:rPr>
        <w:t xml:space="preserve"> </w:t>
      </w:r>
      <w:r>
        <w:rPr>
          <w:sz w:val="24"/>
          <w:u w:val="single"/>
        </w:rPr>
        <w:t>feature</w:t>
      </w:r>
    </w:p>
    <w:p w14:paraId="68C15405" w14:textId="77777777" w:rsidR="002D3992" w:rsidRDefault="002D3992" w:rsidP="002D3992">
      <w:pPr>
        <w:pStyle w:val="BodyText"/>
        <w:spacing w:line="360" w:lineRule="auto"/>
        <w:ind w:left="380" w:right="4694" w:firstLine="240"/>
      </w:pPr>
      <w:r>
        <w:t xml:space="preserve">This feature allows to add new polls to the Survey </w:t>
      </w:r>
      <w:r>
        <w:rPr>
          <w:u w:val="single"/>
        </w:rPr>
        <w:t>Functional requirements</w:t>
      </w:r>
    </w:p>
    <w:p w14:paraId="5BC12BBE" w14:textId="77777777" w:rsidR="002D3992" w:rsidRDefault="002D3992" w:rsidP="002D3992">
      <w:pPr>
        <w:pStyle w:val="BodyText"/>
        <w:ind w:left="620"/>
      </w:pPr>
      <w:r>
        <w:t>-System must be able to verify information</w:t>
      </w:r>
    </w:p>
    <w:p w14:paraId="1CB7EF64" w14:textId="77777777" w:rsidR="002D3992" w:rsidRDefault="002D3992" w:rsidP="002D3992">
      <w:pPr>
        <w:pStyle w:val="BodyText"/>
        <w:spacing w:before="137"/>
        <w:ind w:left="620"/>
      </w:pPr>
      <w:r>
        <w:t>-System must b</w:t>
      </w:r>
      <w:r w:rsidR="005458B9">
        <w:t>e able to edit polls in the survey</w:t>
      </w:r>
      <w:r>
        <w:t>.</w:t>
      </w:r>
    </w:p>
    <w:p w14:paraId="5767A139" w14:textId="77777777" w:rsidR="002D3992" w:rsidRDefault="002D3992" w:rsidP="002D3992">
      <w:pPr>
        <w:pStyle w:val="BodyText"/>
        <w:spacing w:before="140"/>
        <w:ind w:left="620"/>
      </w:pPr>
      <w:r>
        <w:t>- System must be able to not all</w:t>
      </w:r>
      <w:r w:rsidR="005458B9">
        <w:t>ow people to retake the survey</w:t>
      </w:r>
      <w:r>
        <w:t>.</w:t>
      </w:r>
    </w:p>
    <w:p w14:paraId="3DA0F600" w14:textId="77777777" w:rsidR="00902D8A" w:rsidRPr="00902D8A" w:rsidRDefault="00902D8A" w:rsidP="00902D8A">
      <w:pPr>
        <w:pStyle w:val="BodyText"/>
        <w:spacing w:before="139" w:line="360" w:lineRule="auto"/>
        <w:ind w:right="683"/>
        <w:rPr>
          <w:b/>
        </w:rPr>
        <w:sectPr w:rsidR="00902D8A" w:rsidRPr="00902D8A">
          <w:pgSz w:w="12240" w:h="15840"/>
          <w:pgMar w:top="1360" w:right="780" w:bottom="1220" w:left="1240" w:header="721" w:footer="1035" w:gutter="0"/>
          <w:cols w:space="720"/>
        </w:sectPr>
      </w:pPr>
    </w:p>
    <w:p w14:paraId="630A4639" w14:textId="77777777" w:rsidR="005458B9" w:rsidRPr="00B065B7" w:rsidRDefault="005458B9" w:rsidP="005458B9">
      <w:pPr>
        <w:pStyle w:val="BodyText"/>
        <w:spacing w:before="56"/>
        <w:ind w:left="620"/>
        <w:rPr>
          <w:i/>
        </w:rPr>
      </w:pPr>
      <w:r w:rsidRPr="00B065B7">
        <w:rPr>
          <w:i/>
        </w:rPr>
        <w:lastRenderedPageBreak/>
        <w:t xml:space="preserve">1.5 </w:t>
      </w:r>
      <w:r w:rsidR="00B065B7" w:rsidRPr="00B065B7">
        <w:rPr>
          <w:i/>
          <w:u w:val="single"/>
        </w:rPr>
        <w:t>SEARCH POLL</w:t>
      </w:r>
    </w:p>
    <w:p w14:paraId="1C34EBF3" w14:textId="77777777" w:rsidR="005458B9" w:rsidRDefault="005458B9" w:rsidP="005458B9">
      <w:pPr>
        <w:pStyle w:val="BodyText"/>
        <w:rPr>
          <w:sz w:val="20"/>
        </w:rPr>
      </w:pPr>
    </w:p>
    <w:p w14:paraId="354C8AB1" w14:textId="77777777" w:rsidR="005458B9" w:rsidRDefault="005458B9" w:rsidP="005458B9">
      <w:pPr>
        <w:pStyle w:val="BodyText"/>
        <w:spacing w:before="1"/>
        <w:rPr>
          <w:sz w:val="23"/>
        </w:rPr>
      </w:pPr>
    </w:p>
    <w:p w14:paraId="547171BB" w14:textId="77777777" w:rsidR="005458B9" w:rsidRDefault="005458B9" w:rsidP="005458B9">
      <w:pPr>
        <w:pStyle w:val="BodyText"/>
        <w:spacing w:before="56"/>
        <w:ind w:left="620"/>
      </w:pPr>
      <w:r>
        <w:rPr>
          <w:u w:val="single"/>
        </w:rPr>
        <w:t>DESCRIPTION OF FEATURE</w:t>
      </w:r>
    </w:p>
    <w:p w14:paraId="1F24ED13" w14:textId="77777777" w:rsidR="005458B9" w:rsidRDefault="005458B9" w:rsidP="005458B9">
      <w:pPr>
        <w:pStyle w:val="BodyText"/>
        <w:spacing w:before="137" w:line="360" w:lineRule="auto"/>
        <w:ind w:left="620" w:right="847"/>
      </w:pPr>
      <w:r>
        <w:t xml:space="preserve">This feature is found in </w:t>
      </w:r>
      <w:r w:rsidR="00B065B7">
        <w:t>Survey</w:t>
      </w:r>
      <w:r>
        <w:t xml:space="preserve"> maintenance </w:t>
      </w:r>
      <w:proofErr w:type="gramStart"/>
      <w:r>
        <w:t>part .</w:t>
      </w:r>
      <w:proofErr w:type="gramEnd"/>
      <w:r>
        <w:t xml:space="preserve"> we can search </w:t>
      </w:r>
      <w:r w:rsidR="00B065B7">
        <w:t>polls</w:t>
      </w:r>
      <w:r>
        <w:t xml:space="preserve"> based on </w:t>
      </w:r>
      <w:r w:rsidR="00B065B7">
        <w:t>Survey</w:t>
      </w:r>
      <w:r>
        <w:t xml:space="preserve"> </w:t>
      </w:r>
      <w:proofErr w:type="gramStart"/>
      <w:r>
        <w:t>id ,</w:t>
      </w:r>
      <w:proofErr w:type="gramEnd"/>
      <w:r>
        <w:t xml:space="preserve"> book name , publication or by author name.</w:t>
      </w:r>
    </w:p>
    <w:p w14:paraId="66A7B915" w14:textId="77777777" w:rsidR="005458B9" w:rsidRDefault="005458B9" w:rsidP="005458B9">
      <w:pPr>
        <w:pStyle w:val="BodyText"/>
      </w:pPr>
    </w:p>
    <w:p w14:paraId="4B7449E6" w14:textId="77777777" w:rsidR="005458B9" w:rsidRDefault="005458B9" w:rsidP="005458B9">
      <w:pPr>
        <w:pStyle w:val="BodyText"/>
        <w:spacing w:before="138"/>
        <w:ind w:left="620"/>
      </w:pPr>
      <w:r>
        <w:rPr>
          <w:u w:val="single"/>
        </w:rPr>
        <w:t>Functional requirements</w:t>
      </w:r>
    </w:p>
    <w:p w14:paraId="4743CC47" w14:textId="77777777" w:rsidR="005458B9" w:rsidRDefault="005458B9" w:rsidP="005458B9">
      <w:pPr>
        <w:pStyle w:val="ListParagraph"/>
        <w:numPr>
          <w:ilvl w:val="0"/>
          <w:numId w:val="12"/>
        </w:numPr>
        <w:tabs>
          <w:tab w:val="left" w:pos="981"/>
        </w:tabs>
        <w:spacing w:before="139"/>
        <w:ind w:hanging="361"/>
        <w:rPr>
          <w:sz w:val="24"/>
        </w:rPr>
      </w:pPr>
      <w:r>
        <w:rPr>
          <w:sz w:val="24"/>
        </w:rPr>
        <w:t>System must be able to search the database based on select search</w:t>
      </w:r>
      <w:r>
        <w:rPr>
          <w:spacing w:val="-3"/>
          <w:sz w:val="24"/>
        </w:rPr>
        <w:t xml:space="preserve"> </w:t>
      </w:r>
      <w:r>
        <w:rPr>
          <w:sz w:val="24"/>
        </w:rPr>
        <w:t>type</w:t>
      </w:r>
    </w:p>
    <w:p w14:paraId="0F00A3D3" w14:textId="77777777" w:rsidR="005458B9" w:rsidRDefault="005458B9" w:rsidP="005458B9">
      <w:pPr>
        <w:pStyle w:val="ListParagraph"/>
        <w:numPr>
          <w:ilvl w:val="0"/>
          <w:numId w:val="12"/>
        </w:numPr>
        <w:tabs>
          <w:tab w:val="left" w:pos="981"/>
        </w:tabs>
        <w:spacing w:before="137"/>
        <w:ind w:hanging="361"/>
        <w:rPr>
          <w:sz w:val="24"/>
        </w:rPr>
      </w:pPr>
      <w:r>
        <w:rPr>
          <w:sz w:val="24"/>
        </w:rPr>
        <w:t xml:space="preserve">System </w:t>
      </w:r>
      <w:r w:rsidR="00B065B7">
        <w:rPr>
          <w:sz w:val="24"/>
        </w:rPr>
        <w:t>must be able to filter survey</w:t>
      </w:r>
      <w:r>
        <w:rPr>
          <w:sz w:val="24"/>
        </w:rPr>
        <w:t xml:space="preserve"> based on keyword</w:t>
      </w:r>
      <w:r>
        <w:rPr>
          <w:spacing w:val="-8"/>
          <w:sz w:val="24"/>
        </w:rPr>
        <w:t xml:space="preserve"> </w:t>
      </w:r>
      <w:r>
        <w:rPr>
          <w:sz w:val="24"/>
        </w:rPr>
        <w:t>enter</w:t>
      </w:r>
      <w:r w:rsidR="00B065B7">
        <w:rPr>
          <w:sz w:val="24"/>
        </w:rPr>
        <w:t>e</w:t>
      </w:r>
      <w:r>
        <w:rPr>
          <w:sz w:val="24"/>
        </w:rPr>
        <w:t>d</w:t>
      </w:r>
    </w:p>
    <w:p w14:paraId="26999BF0" w14:textId="77777777" w:rsidR="005458B9" w:rsidRDefault="005458B9" w:rsidP="005458B9">
      <w:pPr>
        <w:pStyle w:val="ListParagraph"/>
        <w:numPr>
          <w:ilvl w:val="0"/>
          <w:numId w:val="12"/>
        </w:numPr>
        <w:tabs>
          <w:tab w:val="left" w:pos="981"/>
        </w:tabs>
        <w:spacing w:before="139"/>
        <w:ind w:hanging="361"/>
        <w:rPr>
          <w:sz w:val="24"/>
        </w:rPr>
      </w:pPr>
      <w:r>
        <w:rPr>
          <w:sz w:val="24"/>
        </w:rPr>
        <w:t xml:space="preserve">System must be able to show the filtered </w:t>
      </w:r>
      <w:r w:rsidR="00B065B7">
        <w:rPr>
          <w:sz w:val="24"/>
        </w:rPr>
        <w:t>Survey</w:t>
      </w:r>
      <w:r>
        <w:rPr>
          <w:sz w:val="24"/>
        </w:rPr>
        <w:t xml:space="preserve"> in table</w:t>
      </w:r>
      <w:r>
        <w:rPr>
          <w:spacing w:val="-6"/>
          <w:sz w:val="24"/>
        </w:rPr>
        <w:t xml:space="preserve"> </w:t>
      </w:r>
      <w:r>
        <w:rPr>
          <w:sz w:val="24"/>
        </w:rPr>
        <w:t>view</w:t>
      </w:r>
    </w:p>
    <w:p w14:paraId="6E000832" w14:textId="77777777" w:rsidR="005458B9" w:rsidRDefault="005458B9" w:rsidP="005458B9">
      <w:pPr>
        <w:pStyle w:val="BodyText"/>
      </w:pPr>
    </w:p>
    <w:p w14:paraId="12476758" w14:textId="77777777" w:rsidR="005458B9" w:rsidRDefault="005458B9" w:rsidP="005458B9">
      <w:pPr>
        <w:pStyle w:val="BodyText"/>
      </w:pPr>
    </w:p>
    <w:p w14:paraId="58545423" w14:textId="77777777" w:rsidR="005458B9" w:rsidRDefault="00B065B7" w:rsidP="00B065B7">
      <w:pPr>
        <w:pStyle w:val="BodyText"/>
        <w:tabs>
          <w:tab w:val="left" w:pos="2051"/>
        </w:tabs>
        <w:spacing w:before="10"/>
        <w:rPr>
          <w:sz w:val="35"/>
        </w:rPr>
      </w:pPr>
      <w:r>
        <w:rPr>
          <w:sz w:val="35"/>
        </w:rPr>
        <w:tab/>
      </w:r>
    </w:p>
    <w:p w14:paraId="362CB342" w14:textId="77777777" w:rsidR="005458B9" w:rsidRPr="00B065B7" w:rsidRDefault="00B065B7" w:rsidP="00B065B7">
      <w:pPr>
        <w:pStyle w:val="ListParagraph"/>
        <w:numPr>
          <w:ilvl w:val="1"/>
          <w:numId w:val="13"/>
        </w:numPr>
        <w:tabs>
          <w:tab w:val="left" w:pos="502"/>
        </w:tabs>
        <w:ind w:hanging="302"/>
        <w:rPr>
          <w:i/>
          <w:sz w:val="24"/>
        </w:rPr>
      </w:pPr>
      <w:r>
        <w:rPr>
          <w:i/>
          <w:sz w:val="24"/>
          <w:u w:val="single"/>
        </w:rPr>
        <w:t>ADD AND DELETE SURVEY</w:t>
      </w:r>
    </w:p>
    <w:p w14:paraId="6BE5BE12" w14:textId="77777777" w:rsidR="005458B9" w:rsidRDefault="005458B9" w:rsidP="005458B9">
      <w:pPr>
        <w:pStyle w:val="BodyText"/>
        <w:rPr>
          <w:sz w:val="20"/>
        </w:rPr>
      </w:pPr>
    </w:p>
    <w:p w14:paraId="67B9A33C" w14:textId="77777777" w:rsidR="005458B9" w:rsidRDefault="005458B9" w:rsidP="005458B9">
      <w:pPr>
        <w:pStyle w:val="BodyText"/>
        <w:spacing w:before="2"/>
        <w:rPr>
          <w:sz w:val="23"/>
        </w:rPr>
      </w:pPr>
    </w:p>
    <w:p w14:paraId="57B827D0" w14:textId="77777777" w:rsidR="005458B9" w:rsidRDefault="005458B9" w:rsidP="005458B9">
      <w:pPr>
        <w:pStyle w:val="BodyText"/>
        <w:spacing w:before="56"/>
        <w:ind w:left="200"/>
      </w:pPr>
      <w:r>
        <w:rPr>
          <w:u w:val="single"/>
        </w:rPr>
        <w:t xml:space="preserve"> DESCRIPTION OF FEATURE</w:t>
      </w:r>
    </w:p>
    <w:p w14:paraId="4EDC296F" w14:textId="77777777" w:rsidR="005458B9" w:rsidRDefault="005458B9" w:rsidP="005458B9">
      <w:pPr>
        <w:pStyle w:val="BodyText"/>
        <w:spacing w:before="140"/>
        <w:ind w:left="200"/>
      </w:pPr>
      <w:r>
        <w:t xml:space="preserve">This feature allows to </w:t>
      </w:r>
      <w:r w:rsidR="00B065B7">
        <w:t>add and delete survey</w:t>
      </w:r>
      <w:r>
        <w:t xml:space="preserve"> and also view </w:t>
      </w:r>
      <w:r w:rsidR="00B065B7">
        <w:t>already added polls</w:t>
      </w:r>
      <w:r>
        <w:t>.</w:t>
      </w:r>
    </w:p>
    <w:p w14:paraId="6F2E5D1D" w14:textId="77777777" w:rsidR="005458B9" w:rsidRDefault="005458B9" w:rsidP="005458B9">
      <w:pPr>
        <w:pStyle w:val="BodyText"/>
      </w:pPr>
    </w:p>
    <w:p w14:paraId="60B720E9" w14:textId="77777777" w:rsidR="005458B9" w:rsidRDefault="005458B9" w:rsidP="005458B9">
      <w:pPr>
        <w:pStyle w:val="BodyText"/>
        <w:spacing w:before="11"/>
        <w:rPr>
          <w:sz w:val="23"/>
        </w:rPr>
      </w:pPr>
    </w:p>
    <w:p w14:paraId="6C7682C1" w14:textId="77777777" w:rsidR="005458B9" w:rsidRDefault="005458B9" w:rsidP="005458B9">
      <w:pPr>
        <w:pStyle w:val="BodyText"/>
        <w:ind w:left="200"/>
      </w:pPr>
      <w:r>
        <w:rPr>
          <w:u w:val="single"/>
        </w:rPr>
        <w:t>Functional requirements</w:t>
      </w:r>
    </w:p>
    <w:p w14:paraId="19830679" w14:textId="77777777" w:rsidR="005458B9" w:rsidRDefault="005458B9" w:rsidP="005458B9">
      <w:pPr>
        <w:pStyle w:val="BodyText"/>
        <w:spacing w:before="137"/>
        <w:ind w:left="200"/>
      </w:pPr>
      <w:r>
        <w:t>-System must be able to enter issue information in database.</w:t>
      </w:r>
    </w:p>
    <w:p w14:paraId="529C1A36" w14:textId="77777777" w:rsidR="005458B9" w:rsidRDefault="005458B9" w:rsidP="005458B9">
      <w:pPr>
        <w:pStyle w:val="BodyText"/>
        <w:spacing w:before="139"/>
        <w:ind w:left="200"/>
      </w:pPr>
      <w:r>
        <w:t>-System mu</w:t>
      </w:r>
      <w:r w:rsidR="00465703">
        <w:t>st be able to update survey</w:t>
      </w:r>
      <w:r>
        <w:t>s.</w:t>
      </w:r>
    </w:p>
    <w:p w14:paraId="49A663AE" w14:textId="77777777" w:rsidR="005458B9" w:rsidRDefault="005458B9" w:rsidP="005458B9">
      <w:pPr>
        <w:pStyle w:val="BodyText"/>
        <w:tabs>
          <w:tab w:val="left" w:pos="7830"/>
        </w:tabs>
        <w:spacing w:before="137"/>
        <w:ind w:left="200"/>
      </w:pPr>
      <w:r>
        <w:t xml:space="preserve">- System must be able to </w:t>
      </w:r>
      <w:r w:rsidR="00BA4F57">
        <w:t>give information about the survey</w:t>
      </w:r>
    </w:p>
    <w:p w14:paraId="0F4AF0CB" w14:textId="77777777" w:rsidR="005458B9" w:rsidRDefault="005458B9" w:rsidP="005458B9">
      <w:pPr>
        <w:pStyle w:val="BodyText"/>
        <w:spacing w:before="140"/>
        <w:ind w:left="200"/>
      </w:pPr>
      <w:r>
        <w:t xml:space="preserve">-System should be able to enter </w:t>
      </w:r>
      <w:r w:rsidR="00465703">
        <w:t xml:space="preserve">date </w:t>
      </w:r>
      <w:r w:rsidR="00BA4F57">
        <w:t>when survey will end automatically</w:t>
      </w:r>
    </w:p>
    <w:p w14:paraId="49044269" w14:textId="77777777" w:rsidR="005458B9" w:rsidRDefault="005458B9" w:rsidP="005458B9">
      <w:pPr>
        <w:pStyle w:val="BodyText"/>
      </w:pPr>
    </w:p>
    <w:p w14:paraId="4374857E" w14:textId="77777777" w:rsidR="005458B9" w:rsidRDefault="005458B9" w:rsidP="005458B9">
      <w:pPr>
        <w:pStyle w:val="BodyText"/>
      </w:pPr>
    </w:p>
    <w:p w14:paraId="68321A52" w14:textId="77777777" w:rsidR="005458B9" w:rsidRPr="00B065B7" w:rsidRDefault="00932FCC" w:rsidP="005458B9">
      <w:pPr>
        <w:pStyle w:val="ListParagraph"/>
        <w:numPr>
          <w:ilvl w:val="1"/>
          <w:numId w:val="13"/>
        </w:numPr>
        <w:tabs>
          <w:tab w:val="left" w:pos="561"/>
        </w:tabs>
        <w:ind w:left="560" w:hanging="361"/>
        <w:rPr>
          <w:i/>
          <w:sz w:val="24"/>
        </w:rPr>
      </w:pPr>
      <w:r>
        <w:rPr>
          <w:i/>
          <w:sz w:val="24"/>
        </w:rPr>
        <w:t>POLL RESULT</w:t>
      </w:r>
    </w:p>
    <w:p w14:paraId="6528BD0A" w14:textId="77777777" w:rsidR="005458B9" w:rsidRDefault="005458B9" w:rsidP="005458B9">
      <w:pPr>
        <w:pStyle w:val="BodyText"/>
        <w:rPr>
          <w:sz w:val="20"/>
        </w:rPr>
      </w:pPr>
    </w:p>
    <w:p w14:paraId="66E90F22" w14:textId="77777777" w:rsidR="005458B9" w:rsidRDefault="005458B9" w:rsidP="005458B9">
      <w:pPr>
        <w:pStyle w:val="BodyText"/>
        <w:spacing w:before="1"/>
        <w:rPr>
          <w:sz w:val="23"/>
        </w:rPr>
      </w:pPr>
    </w:p>
    <w:p w14:paraId="15F677C7" w14:textId="77777777" w:rsidR="005458B9" w:rsidRDefault="005458B9" w:rsidP="005458B9">
      <w:pPr>
        <w:pStyle w:val="BodyText"/>
        <w:spacing w:before="57"/>
        <w:ind w:left="620"/>
      </w:pPr>
      <w:r>
        <w:rPr>
          <w:u w:val="single"/>
        </w:rPr>
        <w:t>DESCRIPTION OF FEATURE</w:t>
      </w:r>
    </w:p>
    <w:p w14:paraId="2B5DBA67" w14:textId="77777777" w:rsidR="005458B9" w:rsidRDefault="005458B9" w:rsidP="005458B9">
      <w:pPr>
        <w:pStyle w:val="BodyText"/>
        <w:spacing w:before="136" w:line="360" w:lineRule="auto"/>
        <w:ind w:left="620"/>
      </w:pPr>
      <w:r>
        <w:t xml:space="preserve">This feature allows </w:t>
      </w:r>
      <w:r w:rsidR="00D211C3">
        <w:t>organization taking survey to see poll result</w:t>
      </w:r>
      <w:r>
        <w:t>.</w:t>
      </w:r>
    </w:p>
    <w:p w14:paraId="45C4C23B" w14:textId="77777777" w:rsidR="005458B9" w:rsidRDefault="005458B9" w:rsidP="005458B9">
      <w:pPr>
        <w:widowControl/>
        <w:autoSpaceDE/>
        <w:autoSpaceDN/>
        <w:spacing w:line="360" w:lineRule="auto"/>
      </w:pPr>
    </w:p>
    <w:p w14:paraId="285C2FD8" w14:textId="77777777" w:rsidR="00D211C3" w:rsidRDefault="00D211C3" w:rsidP="005458B9">
      <w:pPr>
        <w:widowControl/>
        <w:autoSpaceDE/>
        <w:autoSpaceDN/>
        <w:spacing w:line="360" w:lineRule="auto"/>
      </w:pPr>
    </w:p>
    <w:p w14:paraId="73A44636" w14:textId="77777777" w:rsidR="00D211C3" w:rsidRDefault="00D211C3" w:rsidP="005458B9">
      <w:pPr>
        <w:widowControl/>
        <w:autoSpaceDE/>
        <w:autoSpaceDN/>
        <w:spacing w:line="360" w:lineRule="auto"/>
      </w:pPr>
    </w:p>
    <w:p w14:paraId="0026702B" w14:textId="77777777" w:rsidR="00D211C3" w:rsidRDefault="00D211C3" w:rsidP="005458B9">
      <w:pPr>
        <w:widowControl/>
        <w:autoSpaceDE/>
        <w:autoSpaceDN/>
        <w:spacing w:line="360" w:lineRule="auto"/>
      </w:pPr>
    </w:p>
    <w:p w14:paraId="5DA9E07C" w14:textId="77777777" w:rsidR="00D211C3" w:rsidRDefault="00D211C3" w:rsidP="005458B9">
      <w:pPr>
        <w:widowControl/>
        <w:autoSpaceDE/>
        <w:autoSpaceDN/>
        <w:spacing w:line="360" w:lineRule="auto"/>
      </w:pPr>
    </w:p>
    <w:p w14:paraId="5915DE19" w14:textId="77777777" w:rsidR="00D211C3" w:rsidRDefault="00D211C3" w:rsidP="005458B9">
      <w:pPr>
        <w:widowControl/>
        <w:autoSpaceDE/>
        <w:autoSpaceDN/>
        <w:spacing w:line="360" w:lineRule="auto"/>
      </w:pPr>
    </w:p>
    <w:p w14:paraId="36F64045" w14:textId="77777777" w:rsidR="00D211C3" w:rsidRDefault="00D211C3" w:rsidP="00D211C3">
      <w:pPr>
        <w:pStyle w:val="BodyText"/>
        <w:spacing w:before="90"/>
        <w:ind w:left="620"/>
      </w:pPr>
      <w:r>
        <w:rPr>
          <w:u w:val="single"/>
        </w:rPr>
        <w:t>Functional requirements</w:t>
      </w:r>
    </w:p>
    <w:p w14:paraId="200C7315" w14:textId="77777777" w:rsidR="00D211C3" w:rsidRDefault="00D211C3" w:rsidP="00D211C3">
      <w:pPr>
        <w:pStyle w:val="BodyText"/>
        <w:spacing w:before="139"/>
        <w:ind w:left="620"/>
      </w:pPr>
      <w:r>
        <w:t xml:space="preserve">-System should be able to view results of the selected </w:t>
      </w:r>
      <w:proofErr w:type="gramStart"/>
      <w:r>
        <w:t>polls .</w:t>
      </w:r>
      <w:proofErr w:type="gramEnd"/>
    </w:p>
    <w:p w14:paraId="18A7A235" w14:textId="77777777" w:rsidR="00D211C3" w:rsidRDefault="00D211C3" w:rsidP="00D211C3">
      <w:pPr>
        <w:pStyle w:val="BodyText"/>
      </w:pPr>
    </w:p>
    <w:p w14:paraId="720679DB" w14:textId="77777777" w:rsidR="00D211C3" w:rsidRDefault="00D211C3" w:rsidP="00D211C3">
      <w:pPr>
        <w:pStyle w:val="BodyText"/>
        <w:spacing w:before="4"/>
      </w:pPr>
    </w:p>
    <w:p w14:paraId="7D7DC602" w14:textId="77777777" w:rsidR="00D211C3" w:rsidRDefault="00D211C3" w:rsidP="00D211C3">
      <w:pPr>
        <w:pStyle w:val="Heading4"/>
        <w:keepNext w:val="0"/>
        <w:keepLines w:val="0"/>
        <w:numPr>
          <w:ilvl w:val="2"/>
          <w:numId w:val="9"/>
        </w:numPr>
        <w:tabs>
          <w:tab w:val="left" w:pos="973"/>
        </w:tabs>
        <w:spacing w:before="0"/>
        <w:ind w:left="972" w:hanging="703"/>
      </w:pPr>
      <w:r>
        <w:t>SOFTWARE AND HARDWARE</w:t>
      </w:r>
      <w:r>
        <w:rPr>
          <w:spacing w:val="-1"/>
        </w:rPr>
        <w:t xml:space="preserve"> </w:t>
      </w:r>
      <w:r>
        <w:t>REQUIREMENTS</w:t>
      </w:r>
    </w:p>
    <w:p w14:paraId="5D2239E1" w14:textId="77777777" w:rsidR="00D211C3" w:rsidRDefault="00D211C3" w:rsidP="00D211C3">
      <w:pPr>
        <w:pStyle w:val="BodyText"/>
        <w:spacing w:before="157"/>
        <w:ind w:left="260"/>
      </w:pPr>
      <w:r>
        <w:t>This section describes the software and hardware requirements of the</w:t>
      </w:r>
      <w:r>
        <w:rPr>
          <w:spacing w:val="54"/>
        </w:rPr>
        <w:t xml:space="preserve"> </w:t>
      </w:r>
      <w:r>
        <w:t>system</w:t>
      </w:r>
    </w:p>
    <w:p w14:paraId="05135006" w14:textId="77777777" w:rsidR="00D211C3" w:rsidRDefault="00D211C3" w:rsidP="00D211C3">
      <w:pPr>
        <w:pStyle w:val="ListParagraph"/>
        <w:numPr>
          <w:ilvl w:val="3"/>
          <w:numId w:val="9"/>
        </w:numPr>
        <w:tabs>
          <w:tab w:val="left" w:pos="921"/>
        </w:tabs>
        <w:spacing w:before="140"/>
        <w:ind w:left="920" w:hanging="721"/>
        <w:rPr>
          <w:sz w:val="24"/>
        </w:rPr>
      </w:pPr>
      <w:r>
        <w:rPr>
          <w:sz w:val="24"/>
          <w:u w:val="single"/>
        </w:rPr>
        <w:t>SOFTWARE</w:t>
      </w:r>
      <w:r>
        <w:rPr>
          <w:spacing w:val="-1"/>
          <w:sz w:val="24"/>
          <w:u w:val="single"/>
        </w:rPr>
        <w:t xml:space="preserve"> </w:t>
      </w:r>
      <w:r>
        <w:rPr>
          <w:sz w:val="24"/>
          <w:u w:val="single"/>
        </w:rPr>
        <w:t>REQUIREMENTS</w:t>
      </w:r>
    </w:p>
    <w:p w14:paraId="50F19D24" w14:textId="77777777" w:rsidR="00D211C3" w:rsidRDefault="00D211C3" w:rsidP="00D211C3">
      <w:pPr>
        <w:pStyle w:val="ListParagraph"/>
        <w:numPr>
          <w:ilvl w:val="4"/>
          <w:numId w:val="9"/>
        </w:numPr>
        <w:tabs>
          <w:tab w:val="left" w:pos="1386"/>
        </w:tabs>
        <w:spacing w:before="136" w:line="350" w:lineRule="auto"/>
        <w:ind w:left="1386" w:right="1184"/>
        <w:rPr>
          <w:sz w:val="24"/>
        </w:rPr>
      </w:pPr>
      <w:r>
        <w:rPr>
          <w:sz w:val="24"/>
        </w:rPr>
        <w:t>Operating system- Windows 10 is used as the operating system as it is stable</w:t>
      </w:r>
      <w:r>
        <w:rPr>
          <w:spacing w:val="-16"/>
          <w:sz w:val="24"/>
        </w:rPr>
        <w:t xml:space="preserve"> </w:t>
      </w:r>
      <w:r>
        <w:rPr>
          <w:sz w:val="24"/>
        </w:rPr>
        <w:t>and supports more features and is more user</w:t>
      </w:r>
      <w:r>
        <w:rPr>
          <w:spacing w:val="-6"/>
          <w:sz w:val="24"/>
        </w:rPr>
        <w:t xml:space="preserve"> </w:t>
      </w:r>
      <w:r>
        <w:rPr>
          <w:sz w:val="24"/>
        </w:rPr>
        <w:t>friendly</w:t>
      </w:r>
    </w:p>
    <w:p w14:paraId="6026594D" w14:textId="77777777" w:rsidR="00D211C3" w:rsidRDefault="00D211C3" w:rsidP="00D211C3">
      <w:pPr>
        <w:pStyle w:val="ListParagraph"/>
        <w:numPr>
          <w:ilvl w:val="4"/>
          <w:numId w:val="9"/>
        </w:numPr>
        <w:tabs>
          <w:tab w:val="left" w:pos="1386"/>
        </w:tabs>
        <w:spacing w:before="7" w:line="352" w:lineRule="auto"/>
        <w:ind w:left="1386" w:right="922"/>
        <w:rPr>
          <w:sz w:val="24"/>
        </w:rPr>
      </w:pPr>
      <w:r>
        <w:rPr>
          <w:sz w:val="24"/>
        </w:rPr>
        <w:t>Database MYSQL-MYSQL is used as database as it easy to maintain and retrieve records by simple queries which are in English language which are easy to understand and easy to</w:t>
      </w:r>
      <w:r>
        <w:rPr>
          <w:spacing w:val="-3"/>
          <w:sz w:val="24"/>
        </w:rPr>
        <w:t xml:space="preserve"> </w:t>
      </w:r>
      <w:r>
        <w:rPr>
          <w:sz w:val="24"/>
        </w:rPr>
        <w:t>write.</w:t>
      </w:r>
    </w:p>
    <w:p w14:paraId="3A3CB60A" w14:textId="77777777" w:rsidR="00D211C3" w:rsidRDefault="00D211C3" w:rsidP="00D211C3">
      <w:pPr>
        <w:pStyle w:val="ListParagraph"/>
        <w:numPr>
          <w:ilvl w:val="4"/>
          <w:numId w:val="9"/>
        </w:numPr>
        <w:tabs>
          <w:tab w:val="left" w:pos="1386"/>
        </w:tabs>
        <w:spacing w:before="8" w:line="352" w:lineRule="auto"/>
        <w:ind w:left="1386" w:right="959"/>
        <w:rPr>
          <w:sz w:val="24"/>
        </w:rPr>
      </w:pPr>
      <w:r>
        <w:rPr>
          <w:sz w:val="24"/>
        </w:rPr>
        <w:t>Development tools and Programming language- REACT is used to write the whole code and develop webpages with CSS, JS for styling work and JAVA for sever side</w:t>
      </w:r>
      <w:r>
        <w:rPr>
          <w:spacing w:val="-2"/>
          <w:sz w:val="24"/>
        </w:rPr>
        <w:t xml:space="preserve"> </w:t>
      </w:r>
      <w:r>
        <w:rPr>
          <w:sz w:val="24"/>
        </w:rPr>
        <w:t>scripting.</w:t>
      </w:r>
    </w:p>
    <w:p w14:paraId="46207A05" w14:textId="77777777" w:rsidR="00D211C3" w:rsidRDefault="00D211C3" w:rsidP="00D211C3">
      <w:pPr>
        <w:pStyle w:val="BodyText"/>
      </w:pPr>
    </w:p>
    <w:p w14:paraId="66F5EA3B" w14:textId="77777777" w:rsidR="00D211C3" w:rsidRDefault="00D211C3" w:rsidP="00D211C3">
      <w:pPr>
        <w:pStyle w:val="ListParagraph"/>
        <w:numPr>
          <w:ilvl w:val="3"/>
          <w:numId w:val="9"/>
        </w:numPr>
        <w:tabs>
          <w:tab w:val="left" w:pos="1401"/>
        </w:tabs>
        <w:spacing w:before="145"/>
        <w:ind w:left="1400" w:hanging="721"/>
        <w:rPr>
          <w:sz w:val="24"/>
        </w:rPr>
      </w:pPr>
      <w:r>
        <w:rPr>
          <w:sz w:val="24"/>
          <w:u w:val="single"/>
        </w:rPr>
        <w:t>HARDWARE</w:t>
      </w:r>
      <w:r>
        <w:rPr>
          <w:spacing w:val="-1"/>
          <w:sz w:val="24"/>
          <w:u w:val="single"/>
        </w:rPr>
        <w:t xml:space="preserve"> </w:t>
      </w:r>
      <w:r>
        <w:rPr>
          <w:sz w:val="24"/>
          <w:u w:val="single"/>
        </w:rPr>
        <w:t>REQUIREMENTS</w:t>
      </w:r>
    </w:p>
    <w:p w14:paraId="0327C02A" w14:textId="77777777" w:rsidR="00D211C3" w:rsidRDefault="00D211C3" w:rsidP="00D211C3">
      <w:pPr>
        <w:pStyle w:val="ListParagraph"/>
        <w:numPr>
          <w:ilvl w:val="0"/>
          <w:numId w:val="14"/>
        </w:numPr>
        <w:tabs>
          <w:tab w:val="left" w:pos="2025"/>
        </w:tabs>
        <w:spacing w:before="140" w:line="360" w:lineRule="auto"/>
        <w:ind w:right="736"/>
        <w:rPr>
          <w:sz w:val="24"/>
        </w:rPr>
      </w:pPr>
      <w:r>
        <w:rPr>
          <w:sz w:val="24"/>
        </w:rPr>
        <w:t>Intel core i5 2</w:t>
      </w:r>
      <w:r>
        <w:rPr>
          <w:sz w:val="24"/>
          <w:vertAlign w:val="superscript"/>
        </w:rPr>
        <w:t>nd</w:t>
      </w:r>
      <w:r>
        <w:rPr>
          <w:sz w:val="24"/>
        </w:rPr>
        <w:t xml:space="preserve"> generation is used as a processor because it is fast than other processors an provide reliable and stable and we can run our pc for longtime. By using this </w:t>
      </w:r>
      <w:proofErr w:type="gramStart"/>
      <w:r>
        <w:rPr>
          <w:sz w:val="24"/>
        </w:rPr>
        <w:t>processor</w:t>
      </w:r>
      <w:proofErr w:type="gramEnd"/>
      <w:r>
        <w:rPr>
          <w:sz w:val="24"/>
        </w:rPr>
        <w:t xml:space="preserve"> we can keep on developing our project without any worries.</w:t>
      </w:r>
    </w:p>
    <w:p w14:paraId="2703BFDC" w14:textId="77777777" w:rsidR="00D211C3" w:rsidRDefault="00D211C3" w:rsidP="00D211C3">
      <w:pPr>
        <w:pStyle w:val="ListParagraph"/>
        <w:numPr>
          <w:ilvl w:val="0"/>
          <w:numId w:val="14"/>
        </w:numPr>
        <w:tabs>
          <w:tab w:val="left" w:pos="2025"/>
        </w:tabs>
        <w:spacing w:line="360" w:lineRule="auto"/>
        <w:ind w:right="958"/>
        <w:rPr>
          <w:sz w:val="24"/>
        </w:rPr>
      </w:pPr>
      <w:r>
        <w:rPr>
          <w:sz w:val="24"/>
        </w:rPr>
        <w:t xml:space="preserve">Ram 1 </w:t>
      </w:r>
      <w:proofErr w:type="spellStart"/>
      <w:r>
        <w:rPr>
          <w:sz w:val="24"/>
        </w:rPr>
        <w:t>gb</w:t>
      </w:r>
      <w:proofErr w:type="spellEnd"/>
      <w:r>
        <w:rPr>
          <w:sz w:val="24"/>
        </w:rPr>
        <w:t xml:space="preserve"> is used as it will provide fast reading and writing capabilities</w:t>
      </w:r>
      <w:r>
        <w:rPr>
          <w:spacing w:val="-12"/>
          <w:sz w:val="24"/>
        </w:rPr>
        <w:t xml:space="preserve"> </w:t>
      </w:r>
      <w:r>
        <w:rPr>
          <w:sz w:val="24"/>
        </w:rPr>
        <w:t>and will in turn support in processing</w:t>
      </w:r>
    </w:p>
    <w:p w14:paraId="55E42208" w14:textId="77777777" w:rsidR="00D211C3" w:rsidRDefault="00D211C3" w:rsidP="005458B9">
      <w:pPr>
        <w:widowControl/>
        <w:autoSpaceDE/>
        <w:autoSpaceDN/>
        <w:spacing w:line="360" w:lineRule="auto"/>
        <w:sectPr w:rsidR="00D211C3">
          <w:pgSz w:w="12240" w:h="15840"/>
          <w:pgMar w:top="1360" w:right="780" w:bottom="1220" w:left="1240" w:header="721" w:footer="1035" w:gutter="0"/>
          <w:cols w:space="720"/>
        </w:sectPr>
      </w:pPr>
    </w:p>
    <w:p w14:paraId="2BFA65D9" w14:textId="77777777" w:rsidR="008D0545" w:rsidRDefault="008D0545" w:rsidP="008D0545">
      <w:pPr>
        <w:pStyle w:val="Heading4"/>
        <w:keepNext w:val="0"/>
        <w:keepLines w:val="0"/>
        <w:numPr>
          <w:ilvl w:val="1"/>
          <w:numId w:val="15"/>
        </w:numPr>
        <w:tabs>
          <w:tab w:val="left" w:pos="1746"/>
        </w:tabs>
        <w:spacing w:before="94"/>
      </w:pPr>
      <w:r>
        <w:lastRenderedPageBreak/>
        <w:t>EXISTING VS PROPOSED</w:t>
      </w:r>
      <w:r>
        <w:rPr>
          <w:spacing w:val="-3"/>
        </w:rPr>
        <w:t xml:space="preserve"> </w:t>
      </w:r>
      <w:r>
        <w:t>SYSTEM</w:t>
      </w:r>
    </w:p>
    <w:p w14:paraId="4022009C" w14:textId="77777777" w:rsidR="008D0545" w:rsidRDefault="008D0545" w:rsidP="008D0545">
      <w:pPr>
        <w:pStyle w:val="BodyText"/>
        <w:rPr>
          <w:b/>
          <w:sz w:val="28"/>
        </w:rPr>
      </w:pPr>
    </w:p>
    <w:p w14:paraId="737E4526" w14:textId="77777777" w:rsidR="008D0545" w:rsidRDefault="008D0545" w:rsidP="008D0545">
      <w:pPr>
        <w:pStyle w:val="BodyText"/>
        <w:spacing w:before="7"/>
        <w:rPr>
          <w:b/>
          <w:sz w:val="33"/>
        </w:rPr>
      </w:pPr>
    </w:p>
    <w:p w14:paraId="4E2FB2E6" w14:textId="77777777" w:rsidR="008D0545" w:rsidRDefault="008D0545" w:rsidP="008D0545">
      <w:pPr>
        <w:pStyle w:val="ListParagraph"/>
        <w:numPr>
          <w:ilvl w:val="2"/>
          <w:numId w:val="15"/>
        </w:numPr>
        <w:tabs>
          <w:tab w:val="left" w:pos="1799"/>
        </w:tabs>
        <w:spacing w:line="360" w:lineRule="auto"/>
        <w:ind w:right="1147"/>
        <w:rPr>
          <w:sz w:val="24"/>
        </w:rPr>
      </w:pPr>
      <w:r>
        <w:rPr>
          <w:sz w:val="24"/>
        </w:rPr>
        <w:t>Existing system does not have any facility of admin or user</w:t>
      </w:r>
      <w:r>
        <w:rPr>
          <w:spacing w:val="-16"/>
          <w:sz w:val="24"/>
        </w:rPr>
        <w:t xml:space="preserve"> </w:t>
      </w:r>
      <w:r>
        <w:rPr>
          <w:sz w:val="24"/>
        </w:rPr>
        <w:t xml:space="preserve">login </w:t>
      </w:r>
      <w:proofErr w:type="spellStart"/>
      <w:r>
        <w:rPr>
          <w:sz w:val="24"/>
        </w:rPr>
        <w:t>where as</w:t>
      </w:r>
      <w:proofErr w:type="spellEnd"/>
      <w:r>
        <w:rPr>
          <w:sz w:val="24"/>
        </w:rPr>
        <w:t xml:space="preserve"> proposed system will have a facility of organization login as well as user’s</w:t>
      </w:r>
      <w:r>
        <w:rPr>
          <w:spacing w:val="-2"/>
          <w:sz w:val="24"/>
        </w:rPr>
        <w:t xml:space="preserve"> </w:t>
      </w:r>
      <w:r>
        <w:rPr>
          <w:sz w:val="24"/>
        </w:rPr>
        <w:t>login</w:t>
      </w:r>
    </w:p>
    <w:p w14:paraId="16EEF135" w14:textId="77777777" w:rsidR="008D0545" w:rsidRDefault="008D0545" w:rsidP="008D0545">
      <w:pPr>
        <w:pStyle w:val="ListParagraph"/>
        <w:numPr>
          <w:ilvl w:val="2"/>
          <w:numId w:val="15"/>
        </w:numPr>
        <w:tabs>
          <w:tab w:val="left" w:pos="1799"/>
        </w:tabs>
        <w:spacing w:before="1" w:line="360" w:lineRule="auto"/>
        <w:ind w:right="821" w:hanging="552"/>
        <w:rPr>
          <w:sz w:val="24"/>
        </w:rPr>
      </w:pPr>
      <w:r>
        <w:rPr>
          <w:sz w:val="24"/>
        </w:rPr>
        <w:t>Existing system does not have a facility of taking online su</w:t>
      </w:r>
      <w:r w:rsidR="00A83EAF">
        <w:rPr>
          <w:sz w:val="24"/>
        </w:rPr>
        <w:t>r</w:t>
      </w:r>
      <w:r>
        <w:rPr>
          <w:sz w:val="24"/>
        </w:rPr>
        <w:t>vey whereas proposed system has a facility to take online survey</w:t>
      </w:r>
    </w:p>
    <w:p w14:paraId="67A834F3" w14:textId="77777777" w:rsidR="008D0545" w:rsidRDefault="008D0545" w:rsidP="008D0545">
      <w:pPr>
        <w:pStyle w:val="ListParagraph"/>
        <w:numPr>
          <w:ilvl w:val="2"/>
          <w:numId w:val="15"/>
        </w:numPr>
        <w:tabs>
          <w:tab w:val="left" w:pos="1799"/>
        </w:tabs>
        <w:spacing w:before="1" w:line="360" w:lineRule="auto"/>
        <w:ind w:right="787" w:hanging="620"/>
        <w:rPr>
          <w:sz w:val="24"/>
        </w:rPr>
      </w:pPr>
      <w:r>
        <w:rPr>
          <w:sz w:val="24"/>
        </w:rPr>
        <w:t>Existing syste</w:t>
      </w:r>
      <w:r w:rsidR="00A83EAF">
        <w:rPr>
          <w:sz w:val="24"/>
        </w:rPr>
        <w:t xml:space="preserve">m does not have any facility for seeing poll results whereas proposed system has facility to see poll result </w:t>
      </w:r>
    </w:p>
    <w:p w14:paraId="3B043F0C" w14:textId="77777777" w:rsidR="008D0545" w:rsidRDefault="008D0545" w:rsidP="008D0545">
      <w:pPr>
        <w:pStyle w:val="ListParagraph"/>
        <w:numPr>
          <w:ilvl w:val="2"/>
          <w:numId w:val="15"/>
        </w:numPr>
        <w:tabs>
          <w:tab w:val="left" w:pos="1799"/>
        </w:tabs>
        <w:spacing w:line="360" w:lineRule="auto"/>
        <w:ind w:right="846" w:hanging="608"/>
        <w:rPr>
          <w:sz w:val="24"/>
        </w:rPr>
      </w:pPr>
      <w:r>
        <w:rPr>
          <w:sz w:val="24"/>
        </w:rPr>
        <w:t>Existing system does not ha</w:t>
      </w:r>
      <w:r w:rsidR="00A83EAF">
        <w:rPr>
          <w:sz w:val="24"/>
        </w:rPr>
        <w:t>ve any facility to add new poll whereas proposed system would have this ab</w:t>
      </w:r>
      <w:r w:rsidR="00287BE2">
        <w:rPr>
          <w:sz w:val="24"/>
        </w:rPr>
        <w:t>i</w:t>
      </w:r>
      <w:r w:rsidR="00A83EAF">
        <w:rPr>
          <w:sz w:val="24"/>
        </w:rPr>
        <w:t>lity</w:t>
      </w:r>
    </w:p>
    <w:p w14:paraId="2CF37100" w14:textId="77777777" w:rsidR="008D0545" w:rsidRDefault="008D0545" w:rsidP="008D0545">
      <w:pPr>
        <w:pStyle w:val="ListParagraph"/>
        <w:numPr>
          <w:ilvl w:val="2"/>
          <w:numId w:val="15"/>
        </w:numPr>
        <w:tabs>
          <w:tab w:val="left" w:pos="1859"/>
        </w:tabs>
        <w:spacing w:line="360" w:lineRule="auto"/>
        <w:ind w:right="974" w:hanging="540"/>
        <w:jc w:val="both"/>
        <w:rPr>
          <w:sz w:val="24"/>
        </w:rPr>
      </w:pPr>
      <w:r>
        <w:tab/>
      </w:r>
      <w:r>
        <w:rPr>
          <w:sz w:val="24"/>
        </w:rPr>
        <w:t xml:space="preserve">Existing system does not have any facility </w:t>
      </w:r>
      <w:r w:rsidR="00287BE2">
        <w:rPr>
          <w:sz w:val="24"/>
        </w:rPr>
        <w:t>for user to give survey whereas proposed system would give use the ability to add</w:t>
      </w:r>
    </w:p>
    <w:p w14:paraId="1242C4F9" w14:textId="77777777" w:rsidR="00287BE2" w:rsidRPr="00287BE2" w:rsidRDefault="008D0545" w:rsidP="00D10564">
      <w:pPr>
        <w:pStyle w:val="ListParagraph"/>
        <w:widowControl/>
        <w:numPr>
          <w:ilvl w:val="2"/>
          <w:numId w:val="15"/>
        </w:numPr>
        <w:tabs>
          <w:tab w:val="left" w:pos="1799"/>
        </w:tabs>
        <w:autoSpaceDE/>
        <w:autoSpaceDN/>
        <w:spacing w:before="1" w:line="360" w:lineRule="auto"/>
        <w:ind w:right="1296" w:hanging="608"/>
      </w:pPr>
      <w:r w:rsidRPr="00287BE2">
        <w:rPr>
          <w:sz w:val="24"/>
        </w:rPr>
        <w:t xml:space="preserve">Existing system does not </w:t>
      </w:r>
      <w:proofErr w:type="gramStart"/>
      <w:r w:rsidRPr="00287BE2">
        <w:rPr>
          <w:sz w:val="24"/>
        </w:rPr>
        <w:t>has</w:t>
      </w:r>
      <w:proofErr w:type="gramEnd"/>
      <w:r w:rsidRPr="00287BE2">
        <w:rPr>
          <w:sz w:val="24"/>
        </w:rPr>
        <w:t xml:space="preserve"> any facility </w:t>
      </w:r>
      <w:r w:rsidR="00287BE2" w:rsidRPr="00287BE2">
        <w:rPr>
          <w:sz w:val="24"/>
        </w:rPr>
        <w:t>for admin/organization to see collation of polls whereas proposed system would give admin/organization ability to see collection of polls in data base</w:t>
      </w:r>
    </w:p>
    <w:p w14:paraId="268B523C" w14:textId="77777777" w:rsidR="00287BE2" w:rsidRDefault="00287BE2" w:rsidP="00287BE2">
      <w:pPr>
        <w:pStyle w:val="ListParagraph"/>
        <w:widowControl/>
        <w:tabs>
          <w:tab w:val="left" w:pos="1799"/>
        </w:tabs>
        <w:autoSpaceDE/>
        <w:autoSpaceDN/>
        <w:spacing w:before="1" w:line="360" w:lineRule="auto"/>
        <w:ind w:left="1798" w:right="1296" w:firstLine="0"/>
        <w:rPr>
          <w:sz w:val="24"/>
        </w:rPr>
      </w:pPr>
    </w:p>
    <w:p w14:paraId="49DE901A" w14:textId="77777777" w:rsidR="00287BE2" w:rsidRDefault="00287BE2" w:rsidP="00287BE2">
      <w:pPr>
        <w:pStyle w:val="ListParagraph"/>
        <w:widowControl/>
        <w:tabs>
          <w:tab w:val="left" w:pos="1799"/>
        </w:tabs>
        <w:autoSpaceDE/>
        <w:autoSpaceDN/>
        <w:spacing w:before="1" w:line="360" w:lineRule="auto"/>
        <w:ind w:left="1798" w:right="1296" w:firstLine="0"/>
      </w:pPr>
    </w:p>
    <w:p w14:paraId="7A4B1A25" w14:textId="77777777" w:rsidR="00287BE2" w:rsidRDefault="00287BE2" w:rsidP="00287BE2">
      <w:pPr>
        <w:pStyle w:val="Heading4"/>
        <w:keepNext w:val="0"/>
        <w:keepLines w:val="0"/>
        <w:numPr>
          <w:ilvl w:val="1"/>
          <w:numId w:val="15"/>
        </w:numPr>
        <w:tabs>
          <w:tab w:val="left" w:pos="1746"/>
        </w:tabs>
        <w:spacing w:before="59"/>
      </w:pPr>
      <w:r>
        <w:t>SOFTWARE TOOLS</w:t>
      </w:r>
      <w:r>
        <w:rPr>
          <w:spacing w:val="-1"/>
        </w:rPr>
        <w:t xml:space="preserve"> </w:t>
      </w:r>
      <w:r>
        <w:t>USED</w:t>
      </w:r>
    </w:p>
    <w:p w14:paraId="2E370271" w14:textId="77777777" w:rsidR="00287BE2" w:rsidRDefault="00287BE2" w:rsidP="00287BE2">
      <w:pPr>
        <w:pStyle w:val="BodyText"/>
        <w:spacing w:before="157"/>
        <w:ind w:left="1205"/>
      </w:pPr>
      <w:r>
        <w:t>The whole Project is divided in two parts the front end and the back end.</w:t>
      </w:r>
    </w:p>
    <w:p w14:paraId="0F656C6A" w14:textId="77777777" w:rsidR="00287BE2" w:rsidRDefault="00287BE2" w:rsidP="00287BE2">
      <w:pPr>
        <w:pStyle w:val="BodyText"/>
        <w:spacing w:before="9"/>
        <w:rPr>
          <w:sz w:val="23"/>
        </w:rPr>
      </w:pPr>
    </w:p>
    <w:p w14:paraId="40FCDD4C" w14:textId="77777777" w:rsidR="00287BE2" w:rsidRPr="008D0545" w:rsidRDefault="00287BE2" w:rsidP="00287BE2">
      <w:pPr>
        <w:pStyle w:val="ListParagraph"/>
        <w:numPr>
          <w:ilvl w:val="2"/>
          <w:numId w:val="16"/>
        </w:numPr>
        <w:tabs>
          <w:tab w:val="left" w:pos="1566"/>
        </w:tabs>
        <w:ind w:hanging="541"/>
        <w:rPr>
          <w:b/>
          <w:sz w:val="24"/>
        </w:rPr>
      </w:pPr>
      <w:r>
        <w:rPr>
          <w:b/>
          <w:sz w:val="24"/>
          <w:u w:val="single"/>
        </w:rPr>
        <w:t>FRONT END-</w:t>
      </w:r>
    </w:p>
    <w:p w14:paraId="3FC28EB1" w14:textId="77777777" w:rsidR="00287BE2" w:rsidRDefault="00287BE2" w:rsidP="00287BE2">
      <w:pPr>
        <w:pStyle w:val="BodyText"/>
        <w:ind w:left="1506"/>
      </w:pPr>
      <w:r>
        <w:t xml:space="preserve">The front end is designed using of </w:t>
      </w:r>
      <w:proofErr w:type="gramStart"/>
      <w:r>
        <w:t>html ,</w:t>
      </w:r>
      <w:proofErr w:type="gramEnd"/>
      <w:r>
        <w:t xml:space="preserve"> </w:t>
      </w:r>
      <w:proofErr w:type="spellStart"/>
      <w:r>
        <w:t>Php</w:t>
      </w:r>
      <w:proofErr w:type="spellEnd"/>
      <w:r>
        <w:t xml:space="preserve"> ,</w:t>
      </w:r>
      <w:proofErr w:type="spellStart"/>
      <w:r>
        <w:t>css</w:t>
      </w:r>
      <w:proofErr w:type="spellEnd"/>
      <w:r>
        <w:t>, Java script</w:t>
      </w:r>
    </w:p>
    <w:p w14:paraId="25E8ED3A" w14:textId="77777777" w:rsidR="00287BE2" w:rsidRDefault="00287BE2" w:rsidP="00287BE2">
      <w:pPr>
        <w:pStyle w:val="ListParagraph"/>
        <w:numPr>
          <w:ilvl w:val="2"/>
          <w:numId w:val="16"/>
        </w:numPr>
        <w:tabs>
          <w:tab w:val="left" w:pos="861"/>
          <w:tab w:val="left" w:pos="7336"/>
        </w:tabs>
        <w:spacing w:before="32"/>
        <w:ind w:right="1156"/>
        <w:rPr>
          <w:sz w:val="24"/>
        </w:rPr>
      </w:pPr>
      <w:r w:rsidRPr="008D0545">
        <w:rPr>
          <w:b/>
          <w:sz w:val="24"/>
          <w:u w:val="single"/>
        </w:rPr>
        <w:t>BACK END-</w:t>
      </w:r>
      <w:r>
        <w:rPr>
          <w:sz w:val="24"/>
        </w:rPr>
        <w:t xml:space="preserve"> </w:t>
      </w:r>
    </w:p>
    <w:p w14:paraId="73E18423" w14:textId="77777777" w:rsidR="00287BE2" w:rsidRPr="008D0545" w:rsidRDefault="00287BE2" w:rsidP="00287BE2">
      <w:pPr>
        <w:tabs>
          <w:tab w:val="left" w:pos="861"/>
          <w:tab w:val="left" w:pos="7336"/>
        </w:tabs>
        <w:spacing w:before="32"/>
        <w:ind w:left="1026" w:right="1156"/>
        <w:rPr>
          <w:sz w:val="24"/>
        </w:rPr>
      </w:pPr>
      <w:r>
        <w:rPr>
          <w:sz w:val="24"/>
        </w:rPr>
        <w:t xml:space="preserve">        </w:t>
      </w:r>
      <w:r w:rsidRPr="008D0545">
        <w:rPr>
          <w:sz w:val="24"/>
        </w:rPr>
        <w:t xml:space="preserve">The back end is designed using </w:t>
      </w:r>
      <w:proofErr w:type="spellStart"/>
      <w:r w:rsidRPr="008D0545">
        <w:rPr>
          <w:sz w:val="24"/>
        </w:rPr>
        <w:t>mysql</w:t>
      </w:r>
      <w:proofErr w:type="spellEnd"/>
      <w:r w:rsidRPr="008D0545">
        <w:rPr>
          <w:spacing w:val="-9"/>
          <w:sz w:val="24"/>
        </w:rPr>
        <w:t xml:space="preserve"> </w:t>
      </w:r>
      <w:r w:rsidRPr="008D0545">
        <w:rPr>
          <w:sz w:val="24"/>
        </w:rPr>
        <w:t>which</w:t>
      </w:r>
      <w:r w:rsidRPr="008D0545">
        <w:rPr>
          <w:spacing w:val="-1"/>
          <w:sz w:val="24"/>
        </w:rPr>
        <w:t xml:space="preserve"> </w:t>
      </w:r>
      <w:proofErr w:type="spellStart"/>
      <w:r w:rsidRPr="008D0545">
        <w:rPr>
          <w:sz w:val="24"/>
        </w:rPr>
        <w:t>isused</w:t>
      </w:r>
      <w:proofErr w:type="spellEnd"/>
      <w:r w:rsidRPr="008D0545">
        <w:rPr>
          <w:sz w:val="24"/>
        </w:rPr>
        <w:t xml:space="preserve"> to design </w:t>
      </w:r>
      <w:r w:rsidRPr="008D0545">
        <w:rPr>
          <w:spacing w:val="-6"/>
          <w:sz w:val="24"/>
        </w:rPr>
        <w:t xml:space="preserve">the </w:t>
      </w:r>
      <w:r>
        <w:rPr>
          <w:spacing w:val="-6"/>
          <w:sz w:val="24"/>
        </w:rPr>
        <w:t xml:space="preserve">            </w:t>
      </w:r>
      <w:r w:rsidRPr="008D0545">
        <w:rPr>
          <w:sz w:val="24"/>
        </w:rPr>
        <w:t>databases</w:t>
      </w:r>
    </w:p>
    <w:p w14:paraId="2D972A27" w14:textId="77777777" w:rsidR="00287BE2" w:rsidRDefault="00287BE2" w:rsidP="00287BE2">
      <w:pPr>
        <w:pStyle w:val="ListParagraph"/>
        <w:widowControl/>
        <w:tabs>
          <w:tab w:val="left" w:pos="1799"/>
        </w:tabs>
        <w:autoSpaceDE/>
        <w:autoSpaceDN/>
        <w:spacing w:before="1" w:line="360" w:lineRule="auto"/>
        <w:ind w:left="1798" w:right="1296" w:firstLine="0"/>
        <w:rPr>
          <w:sz w:val="24"/>
        </w:rPr>
      </w:pPr>
    </w:p>
    <w:p w14:paraId="1B38E254" w14:textId="77777777" w:rsidR="00287BE2" w:rsidRDefault="00287BE2" w:rsidP="00287BE2">
      <w:pPr>
        <w:widowControl/>
        <w:tabs>
          <w:tab w:val="left" w:pos="1799"/>
        </w:tabs>
        <w:autoSpaceDE/>
        <w:autoSpaceDN/>
        <w:spacing w:before="1" w:line="360" w:lineRule="auto"/>
        <w:ind w:right="1296"/>
        <w:rPr>
          <w:sz w:val="24"/>
        </w:rPr>
      </w:pPr>
    </w:p>
    <w:p w14:paraId="704F60EB" w14:textId="77777777" w:rsidR="00287BE2" w:rsidRDefault="00287BE2" w:rsidP="00287BE2">
      <w:pPr>
        <w:widowControl/>
        <w:tabs>
          <w:tab w:val="left" w:pos="1799"/>
        </w:tabs>
        <w:autoSpaceDE/>
        <w:autoSpaceDN/>
        <w:spacing w:before="1" w:line="360" w:lineRule="auto"/>
        <w:ind w:right="1296"/>
        <w:rPr>
          <w:sz w:val="24"/>
        </w:rPr>
      </w:pPr>
    </w:p>
    <w:p w14:paraId="3045FE40" w14:textId="77777777" w:rsidR="00287BE2" w:rsidRDefault="00287BE2" w:rsidP="00287BE2">
      <w:pPr>
        <w:widowControl/>
        <w:tabs>
          <w:tab w:val="left" w:pos="1799"/>
        </w:tabs>
        <w:autoSpaceDE/>
        <w:autoSpaceDN/>
        <w:spacing w:before="1" w:line="360" w:lineRule="auto"/>
        <w:ind w:right="1296"/>
        <w:rPr>
          <w:sz w:val="24"/>
        </w:rPr>
      </w:pPr>
    </w:p>
    <w:p w14:paraId="08379FDD" w14:textId="77777777" w:rsidR="00287BE2" w:rsidRDefault="00287BE2" w:rsidP="00287BE2">
      <w:pPr>
        <w:widowControl/>
        <w:tabs>
          <w:tab w:val="left" w:pos="1799"/>
        </w:tabs>
        <w:autoSpaceDE/>
        <w:autoSpaceDN/>
        <w:spacing w:before="1" w:line="360" w:lineRule="auto"/>
        <w:ind w:right="1296"/>
        <w:rPr>
          <w:sz w:val="24"/>
        </w:rPr>
      </w:pPr>
    </w:p>
    <w:p w14:paraId="58FCA71E" w14:textId="77777777" w:rsidR="00287BE2" w:rsidRPr="00287BE2" w:rsidRDefault="00287BE2" w:rsidP="00287BE2">
      <w:pPr>
        <w:widowControl/>
        <w:tabs>
          <w:tab w:val="left" w:pos="1799"/>
        </w:tabs>
        <w:autoSpaceDE/>
        <w:autoSpaceDN/>
        <w:spacing w:before="1" w:line="360" w:lineRule="auto"/>
        <w:ind w:right="1296"/>
        <w:rPr>
          <w:sz w:val="24"/>
        </w:rPr>
        <w:sectPr w:rsidR="00287BE2" w:rsidRPr="00287BE2">
          <w:pgSz w:w="12240" w:h="15840"/>
          <w:pgMar w:top="1360" w:right="780" w:bottom="1220" w:left="1240" w:header="721" w:footer="1035" w:gutter="0"/>
          <w:cols w:space="720"/>
        </w:sectPr>
      </w:pPr>
    </w:p>
    <w:p w14:paraId="6FA40ED3" w14:textId="77777777" w:rsidR="00287BE2" w:rsidRDefault="006D317C" w:rsidP="006D317C">
      <w:pPr>
        <w:pStyle w:val="BodyText"/>
        <w:jc w:val="center"/>
        <w:rPr>
          <w:b/>
          <w:sz w:val="32"/>
          <w:szCs w:val="32"/>
          <w:u w:val="single"/>
        </w:rPr>
      </w:pPr>
      <w:r>
        <w:rPr>
          <w:b/>
          <w:sz w:val="32"/>
          <w:szCs w:val="32"/>
          <w:u w:val="single"/>
        </w:rPr>
        <w:lastRenderedPageBreak/>
        <w:t>CHAPTER -3</w:t>
      </w:r>
    </w:p>
    <w:p w14:paraId="03D9A832" w14:textId="5B3F70C6" w:rsidR="006D317C" w:rsidRDefault="006D317C" w:rsidP="006D317C">
      <w:pPr>
        <w:pStyle w:val="BodyText"/>
        <w:jc w:val="center"/>
        <w:rPr>
          <w:b/>
          <w:sz w:val="32"/>
          <w:szCs w:val="32"/>
          <w:u w:val="single"/>
        </w:rPr>
      </w:pPr>
      <w:r>
        <w:rPr>
          <w:b/>
          <w:sz w:val="32"/>
          <w:szCs w:val="32"/>
          <w:u w:val="single"/>
        </w:rPr>
        <w:t>SYSTEM DESIGN</w:t>
      </w:r>
    </w:p>
    <w:p w14:paraId="2BD64EDF" w14:textId="77777777" w:rsidR="001C5A35" w:rsidRPr="006D317C" w:rsidRDefault="001C5A35" w:rsidP="006D317C">
      <w:pPr>
        <w:pStyle w:val="BodyText"/>
        <w:jc w:val="center"/>
        <w:rPr>
          <w:b/>
          <w:sz w:val="32"/>
          <w:szCs w:val="32"/>
          <w:u w:val="single"/>
        </w:rPr>
      </w:pPr>
    </w:p>
    <w:p w14:paraId="50163D3C" w14:textId="77777777" w:rsidR="00287BE2" w:rsidRDefault="00287BE2" w:rsidP="00287BE2">
      <w:pPr>
        <w:pStyle w:val="BodyText"/>
        <w:spacing w:before="5"/>
        <w:rPr>
          <w:b/>
          <w:sz w:val="27"/>
        </w:rPr>
      </w:pPr>
    </w:p>
    <w:p w14:paraId="0038140C" w14:textId="77777777" w:rsidR="00287BE2" w:rsidRPr="006D317C" w:rsidRDefault="00287BE2" w:rsidP="00287BE2">
      <w:pPr>
        <w:pStyle w:val="Heading4"/>
        <w:keepNext w:val="0"/>
        <w:keepLines w:val="0"/>
        <w:numPr>
          <w:ilvl w:val="1"/>
          <w:numId w:val="17"/>
        </w:numPr>
        <w:tabs>
          <w:tab w:val="left" w:pos="1746"/>
        </w:tabs>
        <w:spacing w:before="48"/>
        <w:rPr>
          <w:rFonts w:ascii="Times New Roman" w:hAnsi="Times New Roman" w:cs="Times New Roman"/>
          <w:sz w:val="28"/>
          <w:szCs w:val="28"/>
        </w:rPr>
      </w:pPr>
      <w:bookmarkStart w:id="3" w:name="_TOC_250002"/>
      <w:r w:rsidRPr="006D317C">
        <w:rPr>
          <w:rFonts w:ascii="Times New Roman" w:hAnsi="Times New Roman" w:cs="Times New Roman"/>
          <w:w w:val="90"/>
          <w:sz w:val="28"/>
          <w:szCs w:val="28"/>
        </w:rPr>
        <w:t>TABLE</w:t>
      </w:r>
      <w:r w:rsidRPr="006D317C">
        <w:rPr>
          <w:rFonts w:ascii="Times New Roman" w:hAnsi="Times New Roman" w:cs="Times New Roman"/>
          <w:spacing w:val="-10"/>
          <w:w w:val="90"/>
          <w:sz w:val="28"/>
          <w:szCs w:val="28"/>
        </w:rPr>
        <w:t xml:space="preserve"> </w:t>
      </w:r>
      <w:bookmarkEnd w:id="3"/>
      <w:r w:rsidRPr="006D317C">
        <w:rPr>
          <w:rFonts w:ascii="Times New Roman" w:hAnsi="Times New Roman" w:cs="Times New Roman"/>
          <w:w w:val="90"/>
          <w:sz w:val="28"/>
          <w:szCs w:val="28"/>
        </w:rPr>
        <w:t>DESIGN</w:t>
      </w:r>
    </w:p>
    <w:p w14:paraId="0265BD65" w14:textId="77777777" w:rsidR="00287BE2" w:rsidRDefault="00287BE2" w:rsidP="00287BE2">
      <w:pPr>
        <w:pStyle w:val="BodyText"/>
        <w:spacing w:before="8"/>
        <w:rPr>
          <w:rFonts w:ascii="Arial"/>
          <w:b/>
          <w:sz w:val="41"/>
        </w:rPr>
      </w:pPr>
    </w:p>
    <w:p w14:paraId="141F858A" w14:textId="77777777" w:rsidR="006D317C" w:rsidRDefault="006D317C" w:rsidP="00287BE2">
      <w:pPr>
        <w:spacing w:before="221"/>
        <w:ind w:left="1610"/>
        <w:rPr>
          <w:color w:val="03607A"/>
          <w:spacing w:val="-4"/>
          <w:w w:val="85"/>
          <w:sz w:val="46"/>
        </w:rPr>
      </w:pPr>
      <w:r>
        <w:rPr>
          <w:color w:val="03607A"/>
          <w:spacing w:val="-4"/>
          <w:w w:val="85"/>
          <w:sz w:val="46"/>
        </w:rPr>
        <w:t>VARIOUS TABLE TO MAINTAIN</w:t>
      </w:r>
    </w:p>
    <w:p w14:paraId="1852C9AD" w14:textId="77777777" w:rsidR="006D317C" w:rsidRDefault="006D317C" w:rsidP="006D317C">
      <w:pPr>
        <w:pStyle w:val="BodyText"/>
        <w:rPr>
          <w:sz w:val="30"/>
        </w:rPr>
      </w:pPr>
      <w:r>
        <w:rPr>
          <w:color w:val="03607A"/>
          <w:spacing w:val="-4"/>
          <w:w w:val="85"/>
          <w:sz w:val="46"/>
        </w:rPr>
        <w:t>INFORMATION</w:t>
      </w:r>
      <w:r w:rsidRPr="006D317C">
        <w:rPr>
          <w:sz w:val="30"/>
        </w:rPr>
        <w:t xml:space="preserve"> </w:t>
      </w:r>
    </w:p>
    <w:p w14:paraId="3B0FC189" w14:textId="77777777" w:rsidR="006D317C" w:rsidRDefault="006D317C" w:rsidP="006D317C">
      <w:pPr>
        <w:pStyle w:val="BodyText"/>
        <w:rPr>
          <w:sz w:val="30"/>
        </w:rPr>
      </w:pPr>
    </w:p>
    <w:p w14:paraId="66807222" w14:textId="77777777" w:rsidR="006D317C" w:rsidRDefault="0089502E" w:rsidP="006D317C">
      <w:pPr>
        <w:pStyle w:val="ListParagraph"/>
        <w:numPr>
          <w:ilvl w:val="0"/>
          <w:numId w:val="18"/>
        </w:numPr>
        <w:tabs>
          <w:tab w:val="left" w:pos="585"/>
        </w:tabs>
        <w:spacing w:before="206"/>
        <w:ind w:left="584" w:hanging="240"/>
        <w:rPr>
          <w:sz w:val="28"/>
        </w:rPr>
      </w:pPr>
      <w:r>
        <w:rPr>
          <w:spacing w:val="-3"/>
          <w:sz w:val="28"/>
        </w:rPr>
        <w:t>USER</w:t>
      </w:r>
      <w:r w:rsidR="006D317C">
        <w:rPr>
          <w:spacing w:val="-3"/>
          <w:sz w:val="28"/>
        </w:rPr>
        <w:t xml:space="preserve"> </w:t>
      </w:r>
      <w:r w:rsidR="006D317C">
        <w:rPr>
          <w:sz w:val="28"/>
        </w:rPr>
        <w:t>LOGIN</w:t>
      </w:r>
      <w:r w:rsidR="006D317C">
        <w:rPr>
          <w:spacing w:val="51"/>
          <w:sz w:val="28"/>
        </w:rPr>
        <w:t xml:space="preserve"> </w:t>
      </w:r>
      <w:r w:rsidR="006D317C">
        <w:rPr>
          <w:spacing w:val="-5"/>
          <w:sz w:val="28"/>
        </w:rPr>
        <w:t>TABLE</w:t>
      </w:r>
    </w:p>
    <w:p w14:paraId="68A75DE9" w14:textId="77777777" w:rsidR="006D317C" w:rsidRDefault="006D317C" w:rsidP="006D317C">
      <w:pPr>
        <w:pStyle w:val="BodyText"/>
        <w:spacing w:before="1" w:after="1"/>
        <w:rPr>
          <w:sz w:val="14"/>
        </w:rPr>
      </w:pPr>
    </w:p>
    <w:tbl>
      <w:tblPr>
        <w:tblW w:w="0" w:type="auto"/>
        <w:tblInd w:w="10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4A0" w:firstRow="1" w:lastRow="0" w:firstColumn="1" w:lastColumn="0" w:noHBand="0" w:noVBand="1"/>
      </w:tblPr>
      <w:tblGrid>
        <w:gridCol w:w="1557"/>
        <w:gridCol w:w="2126"/>
        <w:gridCol w:w="1418"/>
        <w:gridCol w:w="2835"/>
      </w:tblGrid>
      <w:tr w:rsidR="0089502E" w14:paraId="437E4D37" w14:textId="77777777" w:rsidTr="0089502E">
        <w:trPr>
          <w:trHeight w:val="548"/>
        </w:trPr>
        <w:tc>
          <w:tcPr>
            <w:tcW w:w="1557" w:type="dxa"/>
            <w:tcBorders>
              <w:top w:val="single" w:sz="4" w:space="0" w:color="FFFFFF"/>
              <w:left w:val="single" w:sz="4" w:space="0" w:color="FFFFFF"/>
              <w:bottom w:val="single" w:sz="18" w:space="0" w:color="FFFFFF"/>
              <w:right w:val="single" w:sz="4" w:space="0" w:color="FFFFFF"/>
            </w:tcBorders>
            <w:shd w:val="clear" w:color="auto" w:fill="0E6EC5"/>
            <w:hideMark/>
          </w:tcPr>
          <w:p w14:paraId="77CAB27F" w14:textId="77777777" w:rsidR="0089502E" w:rsidRDefault="0089502E">
            <w:pPr>
              <w:pStyle w:val="TableParagraph"/>
              <w:spacing w:before="34"/>
              <w:ind w:left="74"/>
              <w:rPr>
                <w:rFonts w:ascii="Arial"/>
                <w:b/>
                <w:sz w:val="19"/>
              </w:rPr>
            </w:pPr>
            <w:r>
              <w:rPr>
                <w:rFonts w:ascii="Arial"/>
                <w:b/>
                <w:color w:val="FFFFFF"/>
                <w:w w:val="110"/>
                <w:sz w:val="19"/>
              </w:rPr>
              <w:t>Field</w:t>
            </w:r>
          </w:p>
        </w:tc>
        <w:tc>
          <w:tcPr>
            <w:tcW w:w="2126" w:type="dxa"/>
            <w:tcBorders>
              <w:top w:val="single" w:sz="4" w:space="0" w:color="FFFFFF"/>
              <w:left w:val="single" w:sz="4" w:space="0" w:color="FFFFFF"/>
              <w:bottom w:val="single" w:sz="18" w:space="0" w:color="FFFFFF"/>
              <w:right w:val="single" w:sz="4" w:space="0" w:color="FFFFFF"/>
            </w:tcBorders>
            <w:shd w:val="clear" w:color="auto" w:fill="0E6EC5"/>
            <w:hideMark/>
          </w:tcPr>
          <w:p w14:paraId="362E9FD5" w14:textId="77777777" w:rsidR="0089502E" w:rsidRDefault="0089502E">
            <w:pPr>
              <w:pStyle w:val="TableParagraph"/>
              <w:spacing w:before="34"/>
              <w:ind w:left="75"/>
              <w:rPr>
                <w:rFonts w:ascii="Arial"/>
                <w:b/>
                <w:sz w:val="19"/>
              </w:rPr>
            </w:pPr>
            <w:r>
              <w:rPr>
                <w:rFonts w:ascii="Arial"/>
                <w:b/>
                <w:color w:val="FFFFFF"/>
                <w:w w:val="110"/>
                <w:sz w:val="19"/>
              </w:rPr>
              <w:t>Data type</w:t>
            </w:r>
          </w:p>
        </w:tc>
        <w:tc>
          <w:tcPr>
            <w:tcW w:w="1418" w:type="dxa"/>
            <w:tcBorders>
              <w:top w:val="single" w:sz="4" w:space="0" w:color="FFFFFF"/>
              <w:left w:val="single" w:sz="4" w:space="0" w:color="FFFFFF"/>
              <w:bottom w:val="single" w:sz="18" w:space="0" w:color="FFFFFF"/>
              <w:right w:val="single" w:sz="4" w:space="0" w:color="FFFFFF"/>
            </w:tcBorders>
            <w:shd w:val="clear" w:color="auto" w:fill="0E6EC5"/>
            <w:hideMark/>
          </w:tcPr>
          <w:p w14:paraId="35B68539" w14:textId="77777777" w:rsidR="0089502E" w:rsidRDefault="0089502E">
            <w:pPr>
              <w:pStyle w:val="TableParagraph"/>
              <w:spacing w:before="34"/>
              <w:ind w:left="77"/>
              <w:rPr>
                <w:rFonts w:ascii="Arial"/>
                <w:b/>
                <w:sz w:val="19"/>
              </w:rPr>
            </w:pPr>
            <w:r>
              <w:rPr>
                <w:rFonts w:ascii="Arial"/>
                <w:b/>
                <w:color w:val="FFFFFF"/>
                <w:w w:val="110"/>
                <w:sz w:val="19"/>
              </w:rPr>
              <w:t>Default</w:t>
            </w:r>
          </w:p>
        </w:tc>
        <w:tc>
          <w:tcPr>
            <w:tcW w:w="2835" w:type="dxa"/>
            <w:tcBorders>
              <w:top w:val="single" w:sz="4" w:space="0" w:color="FFFFFF"/>
              <w:left w:val="single" w:sz="4" w:space="0" w:color="FFFFFF"/>
              <w:bottom w:val="single" w:sz="18" w:space="0" w:color="FFFFFF"/>
              <w:right w:val="single" w:sz="4" w:space="0" w:color="FFFFFF"/>
            </w:tcBorders>
            <w:shd w:val="clear" w:color="auto" w:fill="0E6EC5"/>
            <w:hideMark/>
          </w:tcPr>
          <w:p w14:paraId="3621A331" w14:textId="77777777" w:rsidR="0089502E" w:rsidRDefault="0089502E">
            <w:pPr>
              <w:pStyle w:val="TableParagraph"/>
              <w:spacing w:before="34"/>
              <w:ind w:left="78"/>
              <w:rPr>
                <w:rFonts w:ascii="Arial"/>
                <w:b/>
                <w:sz w:val="19"/>
              </w:rPr>
            </w:pPr>
            <w:r>
              <w:rPr>
                <w:rFonts w:ascii="Arial"/>
                <w:b/>
                <w:color w:val="FFFFFF"/>
                <w:sz w:val="19"/>
              </w:rPr>
              <w:t>Key</w:t>
            </w:r>
          </w:p>
        </w:tc>
      </w:tr>
      <w:tr w:rsidR="0089502E" w14:paraId="6F7F9D13" w14:textId="77777777" w:rsidTr="0089502E">
        <w:trPr>
          <w:trHeight w:val="565"/>
        </w:trPr>
        <w:tc>
          <w:tcPr>
            <w:tcW w:w="1557" w:type="dxa"/>
            <w:tcBorders>
              <w:top w:val="single" w:sz="18" w:space="0" w:color="FFFFFF"/>
              <w:left w:val="single" w:sz="4" w:space="0" w:color="FFFFFF"/>
              <w:bottom w:val="single" w:sz="4" w:space="0" w:color="FFFFFF"/>
              <w:right w:val="single" w:sz="4" w:space="0" w:color="FFFFFF"/>
            </w:tcBorders>
            <w:shd w:val="clear" w:color="auto" w:fill="CCD5EA"/>
            <w:hideMark/>
          </w:tcPr>
          <w:p w14:paraId="5F651C95" w14:textId="77777777" w:rsidR="0089502E" w:rsidRDefault="0089502E">
            <w:pPr>
              <w:pStyle w:val="TableParagraph"/>
              <w:spacing w:before="22"/>
              <w:ind w:left="74"/>
              <w:rPr>
                <w:sz w:val="19"/>
              </w:rPr>
            </w:pPr>
            <w:r>
              <w:rPr>
                <w:w w:val="110"/>
                <w:sz w:val="19"/>
              </w:rPr>
              <w:t>User id</w:t>
            </w:r>
          </w:p>
        </w:tc>
        <w:tc>
          <w:tcPr>
            <w:tcW w:w="2126" w:type="dxa"/>
            <w:tcBorders>
              <w:top w:val="single" w:sz="18" w:space="0" w:color="FFFFFF"/>
              <w:left w:val="single" w:sz="4" w:space="0" w:color="FFFFFF"/>
              <w:bottom w:val="single" w:sz="4" w:space="0" w:color="FFFFFF"/>
              <w:right w:val="single" w:sz="4" w:space="0" w:color="FFFFFF"/>
            </w:tcBorders>
            <w:shd w:val="clear" w:color="auto" w:fill="CCD5EA"/>
            <w:hideMark/>
          </w:tcPr>
          <w:p w14:paraId="450665A8" w14:textId="77777777" w:rsidR="0089502E" w:rsidRDefault="0089502E">
            <w:pPr>
              <w:pStyle w:val="TableParagraph"/>
              <w:spacing w:before="22"/>
              <w:ind w:left="75"/>
              <w:rPr>
                <w:sz w:val="19"/>
              </w:rPr>
            </w:pPr>
            <w:proofErr w:type="gramStart"/>
            <w:r>
              <w:rPr>
                <w:spacing w:val="-2"/>
                <w:w w:val="106"/>
                <w:sz w:val="19"/>
              </w:rPr>
              <w:t>I</w:t>
            </w:r>
            <w:r>
              <w:rPr>
                <w:w w:val="106"/>
                <w:sz w:val="19"/>
              </w:rPr>
              <w:t>N</w:t>
            </w:r>
            <w:r>
              <w:rPr>
                <w:spacing w:val="1"/>
                <w:w w:val="106"/>
                <w:sz w:val="19"/>
              </w:rPr>
              <w:t>T</w:t>
            </w:r>
            <w:r>
              <w:rPr>
                <w:w w:val="115"/>
                <w:sz w:val="19"/>
              </w:rPr>
              <w:t>(</w:t>
            </w:r>
            <w:proofErr w:type="gramEnd"/>
            <w:r>
              <w:rPr>
                <w:smallCaps/>
                <w:spacing w:val="3"/>
                <w:w w:val="65"/>
                <w:sz w:val="19"/>
              </w:rPr>
              <w:t>11</w:t>
            </w:r>
            <w:r>
              <w:rPr>
                <w:w w:val="115"/>
                <w:sz w:val="19"/>
              </w:rPr>
              <w:t>)</w:t>
            </w:r>
          </w:p>
        </w:tc>
        <w:tc>
          <w:tcPr>
            <w:tcW w:w="1418" w:type="dxa"/>
            <w:tcBorders>
              <w:top w:val="single" w:sz="18" w:space="0" w:color="FFFFFF"/>
              <w:left w:val="single" w:sz="4" w:space="0" w:color="FFFFFF"/>
              <w:bottom w:val="single" w:sz="4" w:space="0" w:color="FFFFFF"/>
              <w:right w:val="single" w:sz="4" w:space="0" w:color="FFFFFF"/>
            </w:tcBorders>
            <w:shd w:val="clear" w:color="auto" w:fill="CCD5EA"/>
            <w:hideMark/>
          </w:tcPr>
          <w:p w14:paraId="2176BC98" w14:textId="77777777" w:rsidR="0089502E" w:rsidRDefault="0089502E">
            <w:pPr>
              <w:pStyle w:val="TableParagraph"/>
              <w:spacing w:before="22"/>
              <w:ind w:left="77"/>
              <w:rPr>
                <w:sz w:val="19"/>
              </w:rPr>
            </w:pPr>
            <w:r>
              <w:rPr>
                <w:w w:val="105"/>
                <w:sz w:val="19"/>
              </w:rPr>
              <w:t>NOT NULL</w:t>
            </w:r>
          </w:p>
        </w:tc>
        <w:tc>
          <w:tcPr>
            <w:tcW w:w="2835" w:type="dxa"/>
            <w:tcBorders>
              <w:top w:val="single" w:sz="18" w:space="0" w:color="FFFFFF"/>
              <w:left w:val="single" w:sz="4" w:space="0" w:color="FFFFFF"/>
              <w:bottom w:val="single" w:sz="4" w:space="0" w:color="FFFFFF"/>
              <w:right w:val="single" w:sz="4" w:space="0" w:color="FFFFFF"/>
            </w:tcBorders>
            <w:shd w:val="clear" w:color="auto" w:fill="CCD5EA"/>
            <w:hideMark/>
          </w:tcPr>
          <w:p w14:paraId="632DCF89" w14:textId="77777777" w:rsidR="0089502E" w:rsidRDefault="0089502E">
            <w:pPr>
              <w:pStyle w:val="TableParagraph"/>
              <w:spacing w:before="22"/>
              <w:ind w:left="78"/>
              <w:rPr>
                <w:sz w:val="19"/>
              </w:rPr>
            </w:pPr>
            <w:r>
              <w:rPr>
                <w:w w:val="110"/>
                <w:sz w:val="19"/>
              </w:rPr>
              <w:t>Foreign key</w:t>
            </w:r>
          </w:p>
        </w:tc>
      </w:tr>
      <w:tr w:rsidR="0089502E" w14:paraId="5E12F221" w14:textId="77777777" w:rsidTr="0089502E">
        <w:trPr>
          <w:trHeight w:val="571"/>
        </w:trPr>
        <w:tc>
          <w:tcPr>
            <w:tcW w:w="1557" w:type="dxa"/>
            <w:tcBorders>
              <w:top w:val="single" w:sz="4" w:space="0" w:color="FFFFFF"/>
              <w:left w:val="single" w:sz="4" w:space="0" w:color="FFFFFF"/>
              <w:bottom w:val="single" w:sz="4" w:space="0" w:color="FFFFFF"/>
              <w:right w:val="single" w:sz="4" w:space="0" w:color="FFFFFF"/>
            </w:tcBorders>
            <w:shd w:val="clear" w:color="auto" w:fill="E7EBF5"/>
            <w:hideMark/>
          </w:tcPr>
          <w:p w14:paraId="0DB9C7BC" w14:textId="77777777" w:rsidR="0089502E" w:rsidRDefault="0089502E">
            <w:pPr>
              <w:pStyle w:val="TableParagraph"/>
              <w:spacing w:before="38"/>
              <w:ind w:left="74"/>
              <w:rPr>
                <w:sz w:val="19"/>
              </w:rPr>
            </w:pPr>
            <w:r>
              <w:rPr>
                <w:w w:val="115"/>
                <w:sz w:val="19"/>
              </w:rPr>
              <w:t>Username</w:t>
            </w:r>
          </w:p>
        </w:tc>
        <w:tc>
          <w:tcPr>
            <w:tcW w:w="2126" w:type="dxa"/>
            <w:tcBorders>
              <w:top w:val="single" w:sz="4" w:space="0" w:color="FFFFFF"/>
              <w:left w:val="single" w:sz="4" w:space="0" w:color="FFFFFF"/>
              <w:bottom w:val="single" w:sz="4" w:space="0" w:color="FFFFFF"/>
              <w:right w:val="single" w:sz="4" w:space="0" w:color="FFFFFF"/>
            </w:tcBorders>
            <w:shd w:val="clear" w:color="auto" w:fill="E7EBF5"/>
            <w:hideMark/>
          </w:tcPr>
          <w:p w14:paraId="2B302514" w14:textId="77777777" w:rsidR="0089502E" w:rsidRDefault="0089502E">
            <w:pPr>
              <w:pStyle w:val="TableParagraph"/>
              <w:spacing w:before="38"/>
              <w:ind w:left="75"/>
              <w:rPr>
                <w:sz w:val="19"/>
              </w:rPr>
            </w:pPr>
            <w:proofErr w:type="gramStart"/>
            <w:r>
              <w:rPr>
                <w:w w:val="105"/>
                <w:sz w:val="19"/>
              </w:rPr>
              <w:t>VARCHAR(</w:t>
            </w:r>
            <w:proofErr w:type="gramEnd"/>
            <w:r>
              <w:rPr>
                <w:w w:val="105"/>
                <w:sz w:val="19"/>
              </w:rPr>
              <w:t>255)</w:t>
            </w:r>
          </w:p>
        </w:tc>
        <w:tc>
          <w:tcPr>
            <w:tcW w:w="1418" w:type="dxa"/>
            <w:tcBorders>
              <w:top w:val="single" w:sz="4" w:space="0" w:color="FFFFFF"/>
              <w:left w:val="single" w:sz="4" w:space="0" w:color="FFFFFF"/>
              <w:bottom w:val="single" w:sz="4" w:space="0" w:color="FFFFFF"/>
              <w:right w:val="single" w:sz="4" w:space="0" w:color="FFFFFF"/>
            </w:tcBorders>
            <w:shd w:val="clear" w:color="auto" w:fill="E7EBF5"/>
            <w:hideMark/>
          </w:tcPr>
          <w:p w14:paraId="710B496D" w14:textId="77777777" w:rsidR="0089502E" w:rsidRDefault="0089502E">
            <w:pPr>
              <w:pStyle w:val="TableParagraph"/>
              <w:spacing w:before="38"/>
              <w:ind w:left="77"/>
              <w:rPr>
                <w:sz w:val="19"/>
              </w:rPr>
            </w:pPr>
            <w:r>
              <w:rPr>
                <w:sz w:val="19"/>
              </w:rPr>
              <w:t>NULL</w:t>
            </w:r>
          </w:p>
        </w:tc>
        <w:tc>
          <w:tcPr>
            <w:tcW w:w="2835" w:type="dxa"/>
            <w:tcBorders>
              <w:top w:val="single" w:sz="4" w:space="0" w:color="FFFFFF"/>
              <w:left w:val="single" w:sz="4" w:space="0" w:color="FFFFFF"/>
              <w:bottom w:val="single" w:sz="4" w:space="0" w:color="FFFFFF"/>
              <w:right w:val="single" w:sz="4" w:space="0" w:color="FFFFFF"/>
            </w:tcBorders>
            <w:shd w:val="clear" w:color="auto" w:fill="E7EBF5"/>
          </w:tcPr>
          <w:p w14:paraId="590CE0A5" w14:textId="77777777" w:rsidR="0089502E" w:rsidRDefault="0089502E">
            <w:pPr>
              <w:pStyle w:val="TableParagraph"/>
            </w:pPr>
          </w:p>
        </w:tc>
      </w:tr>
      <w:tr w:rsidR="0089502E" w14:paraId="2114D0B9" w14:textId="77777777" w:rsidTr="0089502E">
        <w:trPr>
          <w:trHeight w:val="775"/>
        </w:trPr>
        <w:tc>
          <w:tcPr>
            <w:tcW w:w="1557" w:type="dxa"/>
            <w:tcBorders>
              <w:top w:val="single" w:sz="4" w:space="0" w:color="FFFFFF"/>
              <w:left w:val="single" w:sz="4" w:space="0" w:color="FFFFFF"/>
              <w:bottom w:val="single" w:sz="4" w:space="0" w:color="FFFFFF"/>
              <w:right w:val="single" w:sz="4" w:space="0" w:color="FFFFFF"/>
            </w:tcBorders>
            <w:shd w:val="clear" w:color="auto" w:fill="CCD5EA"/>
            <w:hideMark/>
          </w:tcPr>
          <w:p w14:paraId="17DFD42D" w14:textId="77777777" w:rsidR="0089502E" w:rsidRDefault="0089502E">
            <w:pPr>
              <w:pStyle w:val="TableParagraph"/>
              <w:spacing w:before="39"/>
              <w:ind w:left="74"/>
              <w:rPr>
                <w:sz w:val="19"/>
              </w:rPr>
            </w:pPr>
            <w:r>
              <w:rPr>
                <w:w w:val="110"/>
                <w:sz w:val="19"/>
              </w:rPr>
              <w:t>Password</w:t>
            </w:r>
          </w:p>
        </w:tc>
        <w:tc>
          <w:tcPr>
            <w:tcW w:w="2126" w:type="dxa"/>
            <w:tcBorders>
              <w:top w:val="single" w:sz="4" w:space="0" w:color="FFFFFF"/>
              <w:left w:val="single" w:sz="4" w:space="0" w:color="FFFFFF"/>
              <w:bottom w:val="single" w:sz="4" w:space="0" w:color="FFFFFF"/>
              <w:right w:val="single" w:sz="4" w:space="0" w:color="FFFFFF"/>
            </w:tcBorders>
            <w:shd w:val="clear" w:color="auto" w:fill="CCD5EA"/>
            <w:hideMark/>
          </w:tcPr>
          <w:p w14:paraId="00DB8351" w14:textId="77777777" w:rsidR="0089502E" w:rsidRDefault="0089502E">
            <w:pPr>
              <w:pStyle w:val="TableParagraph"/>
              <w:spacing w:before="39"/>
              <w:ind w:left="75"/>
              <w:rPr>
                <w:sz w:val="19"/>
              </w:rPr>
            </w:pPr>
            <w:proofErr w:type="gramStart"/>
            <w:r>
              <w:rPr>
                <w:w w:val="105"/>
                <w:sz w:val="19"/>
              </w:rPr>
              <w:t>VARCHAR(</w:t>
            </w:r>
            <w:proofErr w:type="gramEnd"/>
            <w:r>
              <w:rPr>
                <w:w w:val="105"/>
                <w:sz w:val="19"/>
              </w:rPr>
              <w:t>255)</w:t>
            </w:r>
          </w:p>
        </w:tc>
        <w:tc>
          <w:tcPr>
            <w:tcW w:w="1418" w:type="dxa"/>
            <w:tcBorders>
              <w:top w:val="single" w:sz="4" w:space="0" w:color="FFFFFF"/>
              <w:left w:val="single" w:sz="4" w:space="0" w:color="FFFFFF"/>
              <w:bottom w:val="single" w:sz="4" w:space="0" w:color="FFFFFF"/>
              <w:right w:val="single" w:sz="4" w:space="0" w:color="FFFFFF"/>
            </w:tcBorders>
            <w:shd w:val="clear" w:color="auto" w:fill="CCD5EA"/>
            <w:hideMark/>
          </w:tcPr>
          <w:p w14:paraId="00495A0D" w14:textId="77777777" w:rsidR="0089502E" w:rsidRDefault="0089502E">
            <w:pPr>
              <w:pStyle w:val="TableParagraph"/>
              <w:spacing w:before="39"/>
              <w:ind w:left="77"/>
              <w:rPr>
                <w:sz w:val="19"/>
              </w:rPr>
            </w:pPr>
            <w:r>
              <w:rPr>
                <w:sz w:val="19"/>
              </w:rPr>
              <w:t>NULL</w:t>
            </w:r>
          </w:p>
        </w:tc>
        <w:tc>
          <w:tcPr>
            <w:tcW w:w="2835" w:type="dxa"/>
            <w:tcBorders>
              <w:top w:val="single" w:sz="4" w:space="0" w:color="FFFFFF"/>
              <w:left w:val="single" w:sz="4" w:space="0" w:color="FFFFFF"/>
              <w:bottom w:val="single" w:sz="4" w:space="0" w:color="FFFFFF"/>
              <w:right w:val="single" w:sz="4" w:space="0" w:color="FFFFFF"/>
            </w:tcBorders>
            <w:shd w:val="clear" w:color="auto" w:fill="CCD5EA"/>
          </w:tcPr>
          <w:p w14:paraId="19104ADD" w14:textId="77777777" w:rsidR="0089502E" w:rsidRDefault="0089502E">
            <w:pPr>
              <w:pStyle w:val="TableParagraph"/>
            </w:pPr>
          </w:p>
        </w:tc>
      </w:tr>
      <w:tr w:rsidR="0089502E" w14:paraId="3DC5B54C" w14:textId="77777777" w:rsidTr="0089502E">
        <w:trPr>
          <w:trHeight w:val="775"/>
        </w:trPr>
        <w:tc>
          <w:tcPr>
            <w:tcW w:w="1557" w:type="dxa"/>
            <w:tcBorders>
              <w:top w:val="single" w:sz="4" w:space="0" w:color="FFFFFF"/>
              <w:left w:val="single" w:sz="4" w:space="0" w:color="FFFFFF"/>
              <w:bottom w:val="single" w:sz="4" w:space="0" w:color="FFFFFF"/>
              <w:right w:val="single" w:sz="4" w:space="0" w:color="FFFFFF"/>
            </w:tcBorders>
            <w:shd w:val="clear" w:color="auto" w:fill="CCD5EA"/>
          </w:tcPr>
          <w:p w14:paraId="3697FB69" w14:textId="77777777" w:rsidR="0089502E" w:rsidRDefault="0089502E">
            <w:pPr>
              <w:pStyle w:val="TableParagraph"/>
              <w:spacing w:before="39"/>
              <w:ind w:left="74"/>
              <w:rPr>
                <w:w w:val="110"/>
                <w:sz w:val="19"/>
              </w:rPr>
            </w:pPr>
            <w:r>
              <w:rPr>
                <w:w w:val="110"/>
                <w:sz w:val="19"/>
              </w:rPr>
              <w:t>Email</w:t>
            </w:r>
          </w:p>
        </w:tc>
        <w:tc>
          <w:tcPr>
            <w:tcW w:w="2126" w:type="dxa"/>
            <w:tcBorders>
              <w:top w:val="single" w:sz="4" w:space="0" w:color="FFFFFF"/>
              <w:left w:val="single" w:sz="4" w:space="0" w:color="FFFFFF"/>
              <w:bottom w:val="single" w:sz="4" w:space="0" w:color="FFFFFF"/>
              <w:right w:val="single" w:sz="4" w:space="0" w:color="FFFFFF"/>
            </w:tcBorders>
            <w:shd w:val="clear" w:color="auto" w:fill="CCD5EA"/>
          </w:tcPr>
          <w:p w14:paraId="7F94B971" w14:textId="77777777" w:rsidR="0089502E" w:rsidRDefault="0089502E" w:rsidP="00CF6C2F">
            <w:pPr>
              <w:pStyle w:val="TableParagraph"/>
              <w:spacing w:before="39"/>
              <w:ind w:left="75"/>
              <w:rPr>
                <w:sz w:val="19"/>
              </w:rPr>
            </w:pPr>
            <w:proofErr w:type="gramStart"/>
            <w:r>
              <w:rPr>
                <w:w w:val="105"/>
                <w:sz w:val="19"/>
              </w:rPr>
              <w:t>VARCHAR(</w:t>
            </w:r>
            <w:proofErr w:type="gramEnd"/>
            <w:r>
              <w:rPr>
                <w:w w:val="105"/>
                <w:sz w:val="19"/>
              </w:rPr>
              <w:t>255)</w:t>
            </w:r>
          </w:p>
        </w:tc>
        <w:tc>
          <w:tcPr>
            <w:tcW w:w="1418" w:type="dxa"/>
            <w:tcBorders>
              <w:top w:val="single" w:sz="4" w:space="0" w:color="FFFFFF"/>
              <w:left w:val="single" w:sz="4" w:space="0" w:color="FFFFFF"/>
              <w:bottom w:val="single" w:sz="4" w:space="0" w:color="FFFFFF"/>
              <w:right w:val="single" w:sz="4" w:space="0" w:color="FFFFFF"/>
            </w:tcBorders>
            <w:shd w:val="clear" w:color="auto" w:fill="CCD5EA"/>
          </w:tcPr>
          <w:p w14:paraId="079B1D23" w14:textId="77777777" w:rsidR="0089502E" w:rsidRDefault="0089502E" w:rsidP="00CF6C2F">
            <w:pPr>
              <w:pStyle w:val="TableParagraph"/>
              <w:spacing w:before="39"/>
              <w:ind w:left="77"/>
              <w:rPr>
                <w:sz w:val="19"/>
              </w:rPr>
            </w:pPr>
            <w:r>
              <w:rPr>
                <w:sz w:val="19"/>
              </w:rPr>
              <w:t>NULL</w:t>
            </w:r>
          </w:p>
        </w:tc>
        <w:tc>
          <w:tcPr>
            <w:tcW w:w="2835" w:type="dxa"/>
            <w:tcBorders>
              <w:top w:val="single" w:sz="4" w:space="0" w:color="FFFFFF"/>
              <w:left w:val="single" w:sz="4" w:space="0" w:color="FFFFFF"/>
              <w:bottom w:val="single" w:sz="4" w:space="0" w:color="FFFFFF"/>
              <w:right w:val="single" w:sz="4" w:space="0" w:color="FFFFFF"/>
            </w:tcBorders>
            <w:shd w:val="clear" w:color="auto" w:fill="CCD5EA"/>
          </w:tcPr>
          <w:p w14:paraId="64B98F92" w14:textId="77777777" w:rsidR="0089502E" w:rsidRDefault="0089502E">
            <w:pPr>
              <w:pStyle w:val="TableParagraph"/>
            </w:pPr>
          </w:p>
        </w:tc>
      </w:tr>
      <w:tr w:rsidR="0089502E" w14:paraId="08890A0C" w14:textId="77777777" w:rsidTr="0089502E">
        <w:trPr>
          <w:trHeight w:val="775"/>
        </w:trPr>
        <w:tc>
          <w:tcPr>
            <w:tcW w:w="1557" w:type="dxa"/>
            <w:tcBorders>
              <w:top w:val="single" w:sz="4" w:space="0" w:color="FFFFFF"/>
              <w:left w:val="single" w:sz="4" w:space="0" w:color="FFFFFF"/>
              <w:bottom w:val="single" w:sz="4" w:space="0" w:color="FFFFFF"/>
              <w:right w:val="single" w:sz="4" w:space="0" w:color="FFFFFF"/>
            </w:tcBorders>
            <w:shd w:val="clear" w:color="auto" w:fill="CCD5EA"/>
          </w:tcPr>
          <w:p w14:paraId="64C8F59B" w14:textId="77777777" w:rsidR="0089502E" w:rsidRDefault="0089502E">
            <w:pPr>
              <w:pStyle w:val="TableParagraph"/>
              <w:spacing w:before="39"/>
              <w:ind w:left="74"/>
              <w:rPr>
                <w:w w:val="110"/>
                <w:sz w:val="19"/>
              </w:rPr>
            </w:pPr>
            <w:r>
              <w:rPr>
                <w:w w:val="110"/>
                <w:sz w:val="19"/>
              </w:rPr>
              <w:t>Mobile No.</w:t>
            </w:r>
          </w:p>
        </w:tc>
        <w:tc>
          <w:tcPr>
            <w:tcW w:w="2126" w:type="dxa"/>
            <w:tcBorders>
              <w:top w:val="single" w:sz="4" w:space="0" w:color="FFFFFF"/>
              <w:left w:val="single" w:sz="4" w:space="0" w:color="FFFFFF"/>
              <w:bottom w:val="single" w:sz="4" w:space="0" w:color="FFFFFF"/>
              <w:right w:val="single" w:sz="4" w:space="0" w:color="FFFFFF"/>
            </w:tcBorders>
            <w:shd w:val="clear" w:color="auto" w:fill="CCD5EA"/>
          </w:tcPr>
          <w:p w14:paraId="0C8322B7" w14:textId="77777777" w:rsidR="0089502E" w:rsidRDefault="0089502E" w:rsidP="00CF6C2F">
            <w:pPr>
              <w:pStyle w:val="TableParagraph"/>
              <w:spacing w:before="39"/>
              <w:ind w:left="75"/>
              <w:rPr>
                <w:sz w:val="19"/>
              </w:rPr>
            </w:pPr>
            <w:proofErr w:type="gramStart"/>
            <w:r>
              <w:rPr>
                <w:w w:val="105"/>
                <w:sz w:val="19"/>
              </w:rPr>
              <w:t>VARCHAR(</w:t>
            </w:r>
            <w:proofErr w:type="gramEnd"/>
            <w:r>
              <w:rPr>
                <w:w w:val="105"/>
                <w:sz w:val="19"/>
              </w:rPr>
              <w:t>255)</w:t>
            </w:r>
          </w:p>
        </w:tc>
        <w:tc>
          <w:tcPr>
            <w:tcW w:w="1418" w:type="dxa"/>
            <w:tcBorders>
              <w:top w:val="single" w:sz="4" w:space="0" w:color="FFFFFF"/>
              <w:left w:val="single" w:sz="4" w:space="0" w:color="FFFFFF"/>
              <w:bottom w:val="single" w:sz="4" w:space="0" w:color="FFFFFF"/>
              <w:right w:val="single" w:sz="4" w:space="0" w:color="FFFFFF"/>
            </w:tcBorders>
            <w:shd w:val="clear" w:color="auto" w:fill="CCD5EA"/>
          </w:tcPr>
          <w:p w14:paraId="1DD76D12" w14:textId="77777777" w:rsidR="0089502E" w:rsidRDefault="0089502E" w:rsidP="00CF6C2F">
            <w:pPr>
              <w:pStyle w:val="TableParagraph"/>
              <w:spacing w:before="39"/>
              <w:ind w:left="77"/>
              <w:rPr>
                <w:sz w:val="19"/>
              </w:rPr>
            </w:pPr>
            <w:r>
              <w:rPr>
                <w:sz w:val="19"/>
              </w:rPr>
              <w:t>NULL</w:t>
            </w:r>
          </w:p>
        </w:tc>
        <w:tc>
          <w:tcPr>
            <w:tcW w:w="2835" w:type="dxa"/>
            <w:tcBorders>
              <w:top w:val="single" w:sz="4" w:space="0" w:color="FFFFFF"/>
              <w:left w:val="single" w:sz="4" w:space="0" w:color="FFFFFF"/>
              <w:bottom w:val="single" w:sz="4" w:space="0" w:color="FFFFFF"/>
              <w:right w:val="single" w:sz="4" w:space="0" w:color="FFFFFF"/>
            </w:tcBorders>
            <w:shd w:val="clear" w:color="auto" w:fill="CCD5EA"/>
          </w:tcPr>
          <w:p w14:paraId="6C8013EB" w14:textId="77777777" w:rsidR="0089502E" w:rsidRDefault="0089502E">
            <w:pPr>
              <w:pStyle w:val="TableParagraph"/>
            </w:pPr>
          </w:p>
        </w:tc>
      </w:tr>
      <w:tr w:rsidR="0089502E" w14:paraId="1ADB51F9" w14:textId="77777777" w:rsidTr="0089502E">
        <w:trPr>
          <w:trHeight w:val="775"/>
        </w:trPr>
        <w:tc>
          <w:tcPr>
            <w:tcW w:w="1557" w:type="dxa"/>
            <w:tcBorders>
              <w:top w:val="single" w:sz="4" w:space="0" w:color="FFFFFF"/>
              <w:left w:val="single" w:sz="4" w:space="0" w:color="FFFFFF"/>
              <w:bottom w:val="single" w:sz="4" w:space="0" w:color="FFFFFF"/>
              <w:right w:val="single" w:sz="4" w:space="0" w:color="FFFFFF"/>
            </w:tcBorders>
            <w:shd w:val="clear" w:color="auto" w:fill="CCD5EA"/>
          </w:tcPr>
          <w:p w14:paraId="0C532296" w14:textId="77777777" w:rsidR="0089502E" w:rsidRDefault="0089502E">
            <w:pPr>
              <w:pStyle w:val="TableParagraph"/>
              <w:spacing w:before="39"/>
              <w:ind w:left="74"/>
              <w:rPr>
                <w:w w:val="110"/>
                <w:sz w:val="19"/>
              </w:rPr>
            </w:pPr>
            <w:r>
              <w:rPr>
                <w:w w:val="110"/>
                <w:sz w:val="19"/>
              </w:rPr>
              <w:t>Organization</w:t>
            </w:r>
          </w:p>
        </w:tc>
        <w:tc>
          <w:tcPr>
            <w:tcW w:w="2126" w:type="dxa"/>
            <w:tcBorders>
              <w:top w:val="single" w:sz="4" w:space="0" w:color="FFFFFF"/>
              <w:left w:val="single" w:sz="4" w:space="0" w:color="FFFFFF"/>
              <w:bottom w:val="single" w:sz="4" w:space="0" w:color="FFFFFF"/>
              <w:right w:val="single" w:sz="4" w:space="0" w:color="FFFFFF"/>
            </w:tcBorders>
            <w:shd w:val="clear" w:color="auto" w:fill="CCD5EA"/>
          </w:tcPr>
          <w:p w14:paraId="6C629F1E" w14:textId="77777777" w:rsidR="0089502E" w:rsidRDefault="0089502E" w:rsidP="00CF6C2F">
            <w:pPr>
              <w:pStyle w:val="TableParagraph"/>
              <w:spacing w:before="39"/>
              <w:ind w:left="75"/>
              <w:rPr>
                <w:sz w:val="19"/>
              </w:rPr>
            </w:pPr>
            <w:proofErr w:type="gramStart"/>
            <w:r>
              <w:rPr>
                <w:w w:val="105"/>
                <w:sz w:val="19"/>
              </w:rPr>
              <w:t>VARCHAR(</w:t>
            </w:r>
            <w:proofErr w:type="gramEnd"/>
            <w:r>
              <w:rPr>
                <w:w w:val="105"/>
                <w:sz w:val="19"/>
              </w:rPr>
              <w:t>255)</w:t>
            </w:r>
          </w:p>
        </w:tc>
        <w:tc>
          <w:tcPr>
            <w:tcW w:w="1418" w:type="dxa"/>
            <w:tcBorders>
              <w:top w:val="single" w:sz="4" w:space="0" w:color="FFFFFF"/>
              <w:left w:val="single" w:sz="4" w:space="0" w:color="FFFFFF"/>
              <w:bottom w:val="single" w:sz="4" w:space="0" w:color="FFFFFF"/>
              <w:right w:val="single" w:sz="4" w:space="0" w:color="FFFFFF"/>
            </w:tcBorders>
            <w:shd w:val="clear" w:color="auto" w:fill="CCD5EA"/>
          </w:tcPr>
          <w:p w14:paraId="1E7F3ECE" w14:textId="77777777" w:rsidR="0089502E" w:rsidRDefault="0089502E" w:rsidP="00CF6C2F">
            <w:pPr>
              <w:pStyle w:val="TableParagraph"/>
              <w:spacing w:before="39"/>
              <w:ind w:left="77"/>
              <w:rPr>
                <w:sz w:val="19"/>
              </w:rPr>
            </w:pPr>
            <w:r>
              <w:rPr>
                <w:sz w:val="19"/>
              </w:rPr>
              <w:t>NULL</w:t>
            </w:r>
          </w:p>
        </w:tc>
        <w:tc>
          <w:tcPr>
            <w:tcW w:w="2835" w:type="dxa"/>
            <w:tcBorders>
              <w:top w:val="single" w:sz="4" w:space="0" w:color="FFFFFF"/>
              <w:left w:val="single" w:sz="4" w:space="0" w:color="FFFFFF"/>
              <w:bottom w:val="single" w:sz="4" w:space="0" w:color="FFFFFF"/>
              <w:right w:val="single" w:sz="4" w:space="0" w:color="FFFFFF"/>
            </w:tcBorders>
            <w:shd w:val="clear" w:color="auto" w:fill="CCD5EA"/>
          </w:tcPr>
          <w:p w14:paraId="129936E3" w14:textId="77777777" w:rsidR="0089502E" w:rsidRDefault="0089502E">
            <w:pPr>
              <w:pStyle w:val="TableParagraph"/>
            </w:pPr>
          </w:p>
        </w:tc>
      </w:tr>
      <w:tr w:rsidR="0089502E" w14:paraId="6B29A713" w14:textId="77777777" w:rsidTr="0089502E">
        <w:trPr>
          <w:trHeight w:val="775"/>
        </w:trPr>
        <w:tc>
          <w:tcPr>
            <w:tcW w:w="1557" w:type="dxa"/>
            <w:tcBorders>
              <w:top w:val="single" w:sz="4" w:space="0" w:color="FFFFFF"/>
              <w:left w:val="single" w:sz="4" w:space="0" w:color="FFFFFF"/>
              <w:bottom w:val="single" w:sz="4" w:space="0" w:color="FFFFFF"/>
              <w:right w:val="single" w:sz="4" w:space="0" w:color="FFFFFF"/>
            </w:tcBorders>
            <w:shd w:val="clear" w:color="auto" w:fill="CCD5EA"/>
          </w:tcPr>
          <w:p w14:paraId="6AE47713" w14:textId="77777777" w:rsidR="0089502E" w:rsidRDefault="0089502E">
            <w:pPr>
              <w:pStyle w:val="TableParagraph"/>
              <w:spacing w:before="39"/>
              <w:ind w:left="74"/>
              <w:rPr>
                <w:w w:val="110"/>
                <w:sz w:val="19"/>
              </w:rPr>
            </w:pPr>
            <w:r>
              <w:rPr>
                <w:w w:val="110"/>
                <w:sz w:val="19"/>
              </w:rPr>
              <w:t>Profession</w:t>
            </w:r>
          </w:p>
        </w:tc>
        <w:tc>
          <w:tcPr>
            <w:tcW w:w="2126" w:type="dxa"/>
            <w:tcBorders>
              <w:top w:val="single" w:sz="4" w:space="0" w:color="FFFFFF"/>
              <w:left w:val="single" w:sz="4" w:space="0" w:color="FFFFFF"/>
              <w:bottom w:val="single" w:sz="4" w:space="0" w:color="FFFFFF"/>
              <w:right w:val="single" w:sz="4" w:space="0" w:color="FFFFFF"/>
            </w:tcBorders>
            <w:shd w:val="clear" w:color="auto" w:fill="CCD5EA"/>
          </w:tcPr>
          <w:p w14:paraId="59B907E4" w14:textId="77777777" w:rsidR="0089502E" w:rsidRDefault="0089502E" w:rsidP="00CF6C2F">
            <w:pPr>
              <w:pStyle w:val="TableParagraph"/>
              <w:spacing w:before="39"/>
              <w:ind w:left="75"/>
              <w:rPr>
                <w:sz w:val="19"/>
              </w:rPr>
            </w:pPr>
            <w:proofErr w:type="gramStart"/>
            <w:r>
              <w:rPr>
                <w:w w:val="105"/>
                <w:sz w:val="19"/>
              </w:rPr>
              <w:t>VARCHAR(</w:t>
            </w:r>
            <w:proofErr w:type="gramEnd"/>
            <w:r>
              <w:rPr>
                <w:w w:val="105"/>
                <w:sz w:val="19"/>
              </w:rPr>
              <w:t>255)</w:t>
            </w:r>
          </w:p>
        </w:tc>
        <w:tc>
          <w:tcPr>
            <w:tcW w:w="1418" w:type="dxa"/>
            <w:tcBorders>
              <w:top w:val="single" w:sz="4" w:space="0" w:color="FFFFFF"/>
              <w:left w:val="single" w:sz="4" w:space="0" w:color="FFFFFF"/>
              <w:bottom w:val="single" w:sz="4" w:space="0" w:color="FFFFFF"/>
              <w:right w:val="single" w:sz="4" w:space="0" w:color="FFFFFF"/>
            </w:tcBorders>
            <w:shd w:val="clear" w:color="auto" w:fill="CCD5EA"/>
          </w:tcPr>
          <w:p w14:paraId="2A709690" w14:textId="77777777" w:rsidR="0089502E" w:rsidRDefault="0089502E" w:rsidP="00CF6C2F">
            <w:pPr>
              <w:pStyle w:val="TableParagraph"/>
              <w:spacing w:before="39"/>
              <w:ind w:left="77"/>
              <w:rPr>
                <w:sz w:val="19"/>
              </w:rPr>
            </w:pPr>
            <w:r>
              <w:rPr>
                <w:sz w:val="19"/>
              </w:rPr>
              <w:t>NULL</w:t>
            </w:r>
          </w:p>
        </w:tc>
        <w:tc>
          <w:tcPr>
            <w:tcW w:w="2835" w:type="dxa"/>
            <w:tcBorders>
              <w:top w:val="single" w:sz="4" w:space="0" w:color="FFFFFF"/>
              <w:left w:val="single" w:sz="4" w:space="0" w:color="FFFFFF"/>
              <w:bottom w:val="single" w:sz="4" w:space="0" w:color="FFFFFF"/>
              <w:right w:val="single" w:sz="4" w:space="0" w:color="FFFFFF"/>
            </w:tcBorders>
            <w:shd w:val="clear" w:color="auto" w:fill="CCD5EA"/>
          </w:tcPr>
          <w:p w14:paraId="3C4CD8E5" w14:textId="77777777" w:rsidR="0089502E" w:rsidRDefault="0089502E">
            <w:pPr>
              <w:pStyle w:val="TableParagraph"/>
            </w:pPr>
          </w:p>
        </w:tc>
      </w:tr>
    </w:tbl>
    <w:p w14:paraId="37FB7498" w14:textId="77777777" w:rsidR="006D317C" w:rsidRDefault="006D317C" w:rsidP="006D317C">
      <w:pPr>
        <w:pStyle w:val="BodyText"/>
        <w:rPr>
          <w:sz w:val="32"/>
        </w:rPr>
      </w:pPr>
    </w:p>
    <w:p w14:paraId="44B4CC40" w14:textId="77777777" w:rsidR="006D317C" w:rsidRDefault="006D317C" w:rsidP="006D317C">
      <w:pPr>
        <w:pStyle w:val="BodyText"/>
        <w:rPr>
          <w:sz w:val="46"/>
        </w:rPr>
      </w:pPr>
    </w:p>
    <w:p w14:paraId="670C95B4" w14:textId="77777777" w:rsidR="0089502E" w:rsidRDefault="0089502E" w:rsidP="006D317C">
      <w:pPr>
        <w:pStyle w:val="BodyText"/>
        <w:rPr>
          <w:sz w:val="46"/>
        </w:rPr>
      </w:pPr>
    </w:p>
    <w:p w14:paraId="68D80E27" w14:textId="77777777" w:rsidR="0089502E" w:rsidRDefault="0089502E" w:rsidP="006D317C">
      <w:pPr>
        <w:pStyle w:val="BodyText"/>
        <w:rPr>
          <w:sz w:val="46"/>
        </w:rPr>
      </w:pPr>
    </w:p>
    <w:p w14:paraId="43A3E05C" w14:textId="77777777" w:rsidR="0089502E" w:rsidRDefault="0089502E" w:rsidP="006D317C">
      <w:pPr>
        <w:pStyle w:val="BodyText"/>
        <w:rPr>
          <w:sz w:val="46"/>
        </w:rPr>
      </w:pPr>
    </w:p>
    <w:p w14:paraId="00E2FC5F" w14:textId="77777777" w:rsidR="0089502E" w:rsidRDefault="0089502E" w:rsidP="006D317C">
      <w:pPr>
        <w:pStyle w:val="BodyText"/>
        <w:rPr>
          <w:sz w:val="46"/>
        </w:rPr>
      </w:pPr>
    </w:p>
    <w:p w14:paraId="1EF87EE9" w14:textId="77777777" w:rsidR="0089502E" w:rsidRDefault="0089502E" w:rsidP="006D317C">
      <w:pPr>
        <w:pStyle w:val="BodyText"/>
        <w:rPr>
          <w:sz w:val="46"/>
        </w:rPr>
      </w:pPr>
    </w:p>
    <w:p w14:paraId="3E29858A" w14:textId="77777777" w:rsidR="006D317C" w:rsidRDefault="00032216" w:rsidP="006D317C">
      <w:pPr>
        <w:pStyle w:val="ListParagraph"/>
        <w:numPr>
          <w:ilvl w:val="0"/>
          <w:numId w:val="19"/>
        </w:numPr>
        <w:tabs>
          <w:tab w:val="left" w:pos="585"/>
        </w:tabs>
        <w:ind w:left="584" w:hanging="240"/>
        <w:rPr>
          <w:rFonts w:ascii="Arial" w:hAnsi="Arial"/>
          <w:color w:val="0AD0D9"/>
          <w:sz w:val="27"/>
        </w:rPr>
      </w:pPr>
      <w:r>
        <w:rPr>
          <w:sz w:val="28"/>
        </w:rPr>
        <w:t>SURVEY INFORMATION</w:t>
      </w:r>
      <w:r w:rsidR="006D317C">
        <w:rPr>
          <w:spacing w:val="42"/>
          <w:sz w:val="28"/>
        </w:rPr>
        <w:t xml:space="preserve"> </w:t>
      </w:r>
      <w:r w:rsidR="006D317C">
        <w:rPr>
          <w:spacing w:val="-5"/>
          <w:sz w:val="28"/>
        </w:rPr>
        <w:t>TABLE</w:t>
      </w:r>
    </w:p>
    <w:p w14:paraId="59F4DCC1" w14:textId="77777777" w:rsidR="006D317C" w:rsidRDefault="006D317C" w:rsidP="006D317C">
      <w:pPr>
        <w:pStyle w:val="BodyText"/>
        <w:rPr>
          <w:sz w:val="20"/>
        </w:rPr>
      </w:pPr>
    </w:p>
    <w:p w14:paraId="21C5C390" w14:textId="77777777" w:rsidR="006D317C" w:rsidRDefault="006D317C" w:rsidP="006D317C">
      <w:pPr>
        <w:pStyle w:val="BodyText"/>
        <w:spacing w:before="8"/>
        <w:rPr>
          <w:sz w:val="22"/>
        </w:rPr>
      </w:pPr>
    </w:p>
    <w:tbl>
      <w:tblPr>
        <w:tblW w:w="0" w:type="auto"/>
        <w:tblInd w:w="15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4A0" w:firstRow="1" w:lastRow="0" w:firstColumn="1" w:lastColumn="0" w:noHBand="0" w:noVBand="1"/>
      </w:tblPr>
      <w:tblGrid>
        <w:gridCol w:w="1673"/>
        <w:gridCol w:w="1701"/>
        <w:gridCol w:w="1417"/>
        <w:gridCol w:w="1843"/>
      </w:tblGrid>
      <w:tr w:rsidR="00032216" w14:paraId="2DC84EE9" w14:textId="77777777" w:rsidTr="00032216">
        <w:trPr>
          <w:trHeight w:val="674"/>
        </w:trPr>
        <w:tc>
          <w:tcPr>
            <w:tcW w:w="1673" w:type="dxa"/>
            <w:tcBorders>
              <w:top w:val="single" w:sz="4" w:space="0" w:color="FFFFFF"/>
              <w:left w:val="single" w:sz="4" w:space="0" w:color="FFFFFF"/>
              <w:bottom w:val="single" w:sz="18" w:space="0" w:color="FFFFFF"/>
              <w:right w:val="single" w:sz="4" w:space="0" w:color="FFFFFF"/>
            </w:tcBorders>
            <w:shd w:val="clear" w:color="auto" w:fill="0E6EC5"/>
            <w:hideMark/>
          </w:tcPr>
          <w:p w14:paraId="3AEC30EC" w14:textId="77777777" w:rsidR="00032216" w:rsidRDefault="00032216">
            <w:pPr>
              <w:pStyle w:val="TableParagraph"/>
              <w:spacing w:before="34"/>
              <w:ind w:left="75"/>
              <w:rPr>
                <w:rFonts w:ascii="Arial"/>
                <w:b/>
                <w:sz w:val="19"/>
              </w:rPr>
            </w:pPr>
            <w:r>
              <w:rPr>
                <w:rFonts w:ascii="Arial"/>
                <w:b/>
                <w:color w:val="FFFFFF"/>
                <w:w w:val="110"/>
                <w:sz w:val="19"/>
              </w:rPr>
              <w:t>Field</w:t>
            </w:r>
          </w:p>
        </w:tc>
        <w:tc>
          <w:tcPr>
            <w:tcW w:w="1701" w:type="dxa"/>
            <w:tcBorders>
              <w:top w:val="single" w:sz="4" w:space="0" w:color="FFFFFF"/>
              <w:left w:val="single" w:sz="4" w:space="0" w:color="FFFFFF"/>
              <w:bottom w:val="single" w:sz="18" w:space="0" w:color="FFFFFF"/>
              <w:right w:val="single" w:sz="4" w:space="0" w:color="FFFFFF"/>
            </w:tcBorders>
            <w:shd w:val="clear" w:color="auto" w:fill="0E6EC5"/>
            <w:hideMark/>
          </w:tcPr>
          <w:p w14:paraId="121D9DC3" w14:textId="77777777" w:rsidR="00032216" w:rsidRDefault="00032216">
            <w:pPr>
              <w:pStyle w:val="TableParagraph"/>
              <w:spacing w:before="34"/>
              <w:ind w:left="78"/>
              <w:rPr>
                <w:rFonts w:ascii="Arial"/>
                <w:b/>
                <w:sz w:val="19"/>
              </w:rPr>
            </w:pPr>
            <w:r>
              <w:rPr>
                <w:rFonts w:ascii="Arial"/>
                <w:b/>
                <w:color w:val="FFFFFF"/>
                <w:w w:val="105"/>
                <w:sz w:val="19"/>
              </w:rPr>
              <w:t>Data Type</w:t>
            </w:r>
          </w:p>
        </w:tc>
        <w:tc>
          <w:tcPr>
            <w:tcW w:w="1417" w:type="dxa"/>
            <w:tcBorders>
              <w:top w:val="single" w:sz="4" w:space="0" w:color="FFFFFF"/>
              <w:left w:val="single" w:sz="4" w:space="0" w:color="FFFFFF"/>
              <w:bottom w:val="single" w:sz="18" w:space="0" w:color="FFFFFF"/>
              <w:right w:val="single" w:sz="4" w:space="0" w:color="FFFFFF"/>
            </w:tcBorders>
            <w:shd w:val="clear" w:color="auto" w:fill="0E6EC5"/>
            <w:hideMark/>
          </w:tcPr>
          <w:p w14:paraId="1539F505" w14:textId="77777777" w:rsidR="00032216" w:rsidRDefault="00032216">
            <w:pPr>
              <w:pStyle w:val="TableParagraph"/>
              <w:spacing w:before="34"/>
              <w:ind w:left="77"/>
              <w:rPr>
                <w:rFonts w:ascii="Arial"/>
                <w:b/>
                <w:sz w:val="19"/>
              </w:rPr>
            </w:pPr>
            <w:r>
              <w:rPr>
                <w:rFonts w:ascii="Arial"/>
                <w:b/>
                <w:color w:val="FFFFFF"/>
                <w:w w:val="110"/>
                <w:sz w:val="19"/>
              </w:rPr>
              <w:t>Default</w:t>
            </w:r>
          </w:p>
        </w:tc>
        <w:tc>
          <w:tcPr>
            <w:tcW w:w="1843" w:type="dxa"/>
            <w:tcBorders>
              <w:top w:val="single" w:sz="4" w:space="0" w:color="FFFFFF"/>
              <w:left w:val="single" w:sz="4" w:space="0" w:color="FFFFFF"/>
              <w:bottom w:val="single" w:sz="18" w:space="0" w:color="FFFFFF"/>
              <w:right w:val="single" w:sz="4" w:space="0" w:color="FFFFFF"/>
            </w:tcBorders>
            <w:shd w:val="clear" w:color="auto" w:fill="0E6EC5"/>
            <w:hideMark/>
          </w:tcPr>
          <w:p w14:paraId="6B79769D" w14:textId="77777777" w:rsidR="00032216" w:rsidRDefault="00032216">
            <w:pPr>
              <w:pStyle w:val="TableParagraph"/>
              <w:spacing w:before="34"/>
              <w:ind w:left="78"/>
              <w:rPr>
                <w:rFonts w:ascii="Arial"/>
                <w:b/>
                <w:sz w:val="19"/>
              </w:rPr>
            </w:pPr>
            <w:r>
              <w:rPr>
                <w:rFonts w:ascii="Arial"/>
                <w:b/>
                <w:color w:val="FFFFFF"/>
                <w:sz w:val="19"/>
              </w:rPr>
              <w:t>Key</w:t>
            </w:r>
          </w:p>
        </w:tc>
      </w:tr>
      <w:tr w:rsidR="00032216" w14:paraId="76476FB9" w14:textId="77777777" w:rsidTr="00032216">
        <w:trPr>
          <w:trHeight w:val="682"/>
        </w:trPr>
        <w:tc>
          <w:tcPr>
            <w:tcW w:w="1673" w:type="dxa"/>
            <w:tcBorders>
              <w:top w:val="single" w:sz="18" w:space="0" w:color="FFFFFF"/>
              <w:left w:val="single" w:sz="4" w:space="0" w:color="FFFFFF"/>
              <w:bottom w:val="single" w:sz="4" w:space="0" w:color="FFFFFF"/>
              <w:right w:val="single" w:sz="4" w:space="0" w:color="FFFFFF"/>
            </w:tcBorders>
            <w:shd w:val="clear" w:color="auto" w:fill="CCD5EA"/>
            <w:hideMark/>
          </w:tcPr>
          <w:p w14:paraId="78880D71" w14:textId="77777777" w:rsidR="00032216" w:rsidRDefault="00032216">
            <w:pPr>
              <w:pStyle w:val="TableParagraph"/>
              <w:spacing w:before="23"/>
              <w:ind w:left="75"/>
              <w:rPr>
                <w:sz w:val="19"/>
              </w:rPr>
            </w:pPr>
            <w:r>
              <w:rPr>
                <w:w w:val="110"/>
                <w:sz w:val="19"/>
              </w:rPr>
              <w:t>Survey id</w:t>
            </w:r>
          </w:p>
        </w:tc>
        <w:tc>
          <w:tcPr>
            <w:tcW w:w="1701" w:type="dxa"/>
            <w:tcBorders>
              <w:top w:val="single" w:sz="18" w:space="0" w:color="FFFFFF"/>
              <w:left w:val="single" w:sz="4" w:space="0" w:color="FFFFFF"/>
              <w:bottom w:val="single" w:sz="4" w:space="0" w:color="FFFFFF"/>
              <w:right w:val="single" w:sz="4" w:space="0" w:color="FFFFFF"/>
            </w:tcBorders>
            <w:shd w:val="clear" w:color="auto" w:fill="CCD5EA"/>
            <w:hideMark/>
          </w:tcPr>
          <w:p w14:paraId="1678AF39" w14:textId="77777777" w:rsidR="00032216" w:rsidRDefault="00032216">
            <w:pPr>
              <w:pStyle w:val="TableParagraph"/>
              <w:spacing w:before="23"/>
              <w:ind w:left="78"/>
              <w:rPr>
                <w:sz w:val="19"/>
              </w:rPr>
            </w:pPr>
            <w:proofErr w:type="gramStart"/>
            <w:r>
              <w:rPr>
                <w:spacing w:val="-2"/>
                <w:w w:val="106"/>
                <w:sz w:val="19"/>
              </w:rPr>
              <w:t>I</w:t>
            </w:r>
            <w:r>
              <w:rPr>
                <w:w w:val="106"/>
                <w:sz w:val="19"/>
              </w:rPr>
              <w:t>N</w:t>
            </w:r>
            <w:r>
              <w:rPr>
                <w:spacing w:val="1"/>
                <w:w w:val="106"/>
                <w:sz w:val="19"/>
              </w:rPr>
              <w:t>T</w:t>
            </w:r>
            <w:r>
              <w:rPr>
                <w:w w:val="115"/>
                <w:sz w:val="19"/>
              </w:rPr>
              <w:t>(</w:t>
            </w:r>
            <w:proofErr w:type="gramEnd"/>
            <w:r>
              <w:rPr>
                <w:smallCaps/>
                <w:spacing w:val="3"/>
                <w:w w:val="65"/>
                <w:sz w:val="19"/>
              </w:rPr>
              <w:t>11</w:t>
            </w:r>
            <w:r>
              <w:rPr>
                <w:w w:val="115"/>
                <w:sz w:val="19"/>
              </w:rPr>
              <w:t>)</w:t>
            </w:r>
          </w:p>
        </w:tc>
        <w:tc>
          <w:tcPr>
            <w:tcW w:w="1417" w:type="dxa"/>
            <w:tcBorders>
              <w:top w:val="single" w:sz="18" w:space="0" w:color="FFFFFF"/>
              <w:left w:val="single" w:sz="4" w:space="0" w:color="FFFFFF"/>
              <w:bottom w:val="single" w:sz="4" w:space="0" w:color="FFFFFF"/>
              <w:right w:val="single" w:sz="4" w:space="0" w:color="FFFFFF"/>
            </w:tcBorders>
            <w:shd w:val="clear" w:color="auto" w:fill="CCD5EA"/>
            <w:hideMark/>
          </w:tcPr>
          <w:p w14:paraId="2EE6EB42" w14:textId="77777777" w:rsidR="00032216" w:rsidRDefault="00032216">
            <w:pPr>
              <w:pStyle w:val="TableParagraph"/>
              <w:spacing w:before="23"/>
              <w:ind w:left="77"/>
              <w:rPr>
                <w:sz w:val="19"/>
              </w:rPr>
            </w:pPr>
            <w:r>
              <w:rPr>
                <w:w w:val="105"/>
                <w:sz w:val="19"/>
              </w:rPr>
              <w:t>NOT NULL</w:t>
            </w:r>
          </w:p>
        </w:tc>
        <w:tc>
          <w:tcPr>
            <w:tcW w:w="1843" w:type="dxa"/>
            <w:tcBorders>
              <w:top w:val="single" w:sz="18" w:space="0" w:color="FFFFFF"/>
              <w:left w:val="single" w:sz="4" w:space="0" w:color="FFFFFF"/>
              <w:bottom w:val="single" w:sz="4" w:space="0" w:color="FFFFFF"/>
              <w:right w:val="single" w:sz="4" w:space="0" w:color="FFFFFF"/>
            </w:tcBorders>
            <w:shd w:val="clear" w:color="auto" w:fill="CCD5EA"/>
            <w:hideMark/>
          </w:tcPr>
          <w:p w14:paraId="6BDC1CBD" w14:textId="77777777" w:rsidR="00032216" w:rsidRDefault="00032216">
            <w:pPr>
              <w:pStyle w:val="TableParagraph"/>
              <w:spacing w:before="23" w:line="259" w:lineRule="auto"/>
              <w:ind w:left="78" w:right="361"/>
              <w:rPr>
                <w:sz w:val="19"/>
              </w:rPr>
            </w:pPr>
            <w:r>
              <w:rPr>
                <w:w w:val="110"/>
                <w:sz w:val="19"/>
              </w:rPr>
              <w:t>Foreign key</w:t>
            </w:r>
          </w:p>
        </w:tc>
      </w:tr>
      <w:tr w:rsidR="00032216" w14:paraId="1F291013" w14:textId="77777777" w:rsidTr="00032216">
        <w:trPr>
          <w:trHeight w:val="696"/>
        </w:trPr>
        <w:tc>
          <w:tcPr>
            <w:tcW w:w="1673" w:type="dxa"/>
            <w:tcBorders>
              <w:top w:val="single" w:sz="4" w:space="0" w:color="FFFFFF"/>
              <w:left w:val="single" w:sz="4" w:space="0" w:color="FFFFFF"/>
              <w:bottom w:val="single" w:sz="4" w:space="0" w:color="FFFFFF"/>
              <w:right w:val="single" w:sz="4" w:space="0" w:color="FFFFFF"/>
            </w:tcBorders>
            <w:shd w:val="clear" w:color="auto" w:fill="E7EBF5"/>
            <w:hideMark/>
          </w:tcPr>
          <w:p w14:paraId="2D961028" w14:textId="77777777" w:rsidR="00032216" w:rsidRDefault="00032216">
            <w:pPr>
              <w:pStyle w:val="TableParagraph"/>
              <w:spacing w:before="37"/>
              <w:ind w:left="75"/>
              <w:rPr>
                <w:sz w:val="19"/>
              </w:rPr>
            </w:pPr>
            <w:r>
              <w:rPr>
                <w:w w:val="115"/>
                <w:sz w:val="19"/>
              </w:rPr>
              <w:t>Survey Title</w:t>
            </w:r>
          </w:p>
        </w:tc>
        <w:tc>
          <w:tcPr>
            <w:tcW w:w="1701" w:type="dxa"/>
            <w:tcBorders>
              <w:top w:val="single" w:sz="4" w:space="0" w:color="FFFFFF"/>
              <w:left w:val="single" w:sz="4" w:space="0" w:color="FFFFFF"/>
              <w:bottom w:val="single" w:sz="4" w:space="0" w:color="FFFFFF"/>
              <w:right w:val="single" w:sz="4" w:space="0" w:color="FFFFFF"/>
            </w:tcBorders>
            <w:shd w:val="clear" w:color="auto" w:fill="E7EBF5"/>
            <w:hideMark/>
          </w:tcPr>
          <w:p w14:paraId="70F6A36C" w14:textId="77777777" w:rsidR="00032216" w:rsidRDefault="00032216">
            <w:pPr>
              <w:pStyle w:val="TableParagraph"/>
              <w:spacing w:before="37"/>
              <w:ind w:left="78"/>
              <w:rPr>
                <w:sz w:val="19"/>
              </w:rPr>
            </w:pPr>
            <w:proofErr w:type="gramStart"/>
            <w:r>
              <w:rPr>
                <w:w w:val="105"/>
                <w:sz w:val="19"/>
              </w:rPr>
              <w:t>VARCHAR(</w:t>
            </w:r>
            <w:proofErr w:type="gramEnd"/>
            <w:r>
              <w:rPr>
                <w:w w:val="105"/>
                <w:sz w:val="19"/>
              </w:rPr>
              <w:t>255)</w:t>
            </w:r>
          </w:p>
        </w:tc>
        <w:tc>
          <w:tcPr>
            <w:tcW w:w="1417" w:type="dxa"/>
            <w:tcBorders>
              <w:top w:val="single" w:sz="4" w:space="0" w:color="FFFFFF"/>
              <w:left w:val="single" w:sz="4" w:space="0" w:color="FFFFFF"/>
              <w:bottom w:val="single" w:sz="4" w:space="0" w:color="FFFFFF"/>
              <w:right w:val="single" w:sz="4" w:space="0" w:color="FFFFFF"/>
            </w:tcBorders>
            <w:shd w:val="clear" w:color="auto" w:fill="E7EBF5"/>
            <w:hideMark/>
          </w:tcPr>
          <w:p w14:paraId="40E85EB8" w14:textId="77777777" w:rsidR="00032216" w:rsidRDefault="00032216">
            <w:pPr>
              <w:pStyle w:val="TableParagraph"/>
              <w:spacing w:before="37"/>
              <w:ind w:left="77"/>
              <w:rPr>
                <w:sz w:val="19"/>
              </w:rPr>
            </w:pPr>
            <w:r>
              <w:rPr>
                <w:sz w:val="19"/>
              </w:rPr>
              <w:t>NULL</w:t>
            </w:r>
          </w:p>
        </w:tc>
        <w:tc>
          <w:tcPr>
            <w:tcW w:w="1843" w:type="dxa"/>
            <w:tcBorders>
              <w:top w:val="single" w:sz="4" w:space="0" w:color="FFFFFF"/>
              <w:left w:val="single" w:sz="4" w:space="0" w:color="FFFFFF"/>
              <w:bottom w:val="single" w:sz="4" w:space="0" w:color="FFFFFF"/>
              <w:right w:val="single" w:sz="4" w:space="0" w:color="FFFFFF"/>
            </w:tcBorders>
            <w:shd w:val="clear" w:color="auto" w:fill="E7EBF5"/>
          </w:tcPr>
          <w:p w14:paraId="2D8695AE" w14:textId="77777777" w:rsidR="00032216" w:rsidRDefault="00032216">
            <w:pPr>
              <w:pStyle w:val="TableParagraph"/>
            </w:pPr>
          </w:p>
        </w:tc>
      </w:tr>
      <w:tr w:rsidR="00032216" w14:paraId="2477A594" w14:textId="77777777" w:rsidTr="00032216">
        <w:trPr>
          <w:trHeight w:val="696"/>
        </w:trPr>
        <w:tc>
          <w:tcPr>
            <w:tcW w:w="1673" w:type="dxa"/>
            <w:tcBorders>
              <w:top w:val="single" w:sz="4" w:space="0" w:color="FFFFFF"/>
              <w:left w:val="single" w:sz="4" w:space="0" w:color="FFFFFF"/>
              <w:bottom w:val="single" w:sz="4" w:space="0" w:color="FFFFFF"/>
              <w:right w:val="single" w:sz="4" w:space="0" w:color="FFFFFF"/>
            </w:tcBorders>
            <w:shd w:val="clear" w:color="auto" w:fill="CCD5EA"/>
            <w:hideMark/>
          </w:tcPr>
          <w:p w14:paraId="055A76E8" w14:textId="77777777" w:rsidR="00032216" w:rsidRDefault="00032216" w:rsidP="00032216">
            <w:pPr>
              <w:pStyle w:val="TableParagraph"/>
              <w:spacing w:before="38"/>
              <w:ind w:left="75"/>
              <w:rPr>
                <w:sz w:val="19"/>
              </w:rPr>
            </w:pPr>
            <w:r>
              <w:rPr>
                <w:sz w:val="19"/>
              </w:rPr>
              <w:t>Survey Description</w:t>
            </w:r>
          </w:p>
        </w:tc>
        <w:tc>
          <w:tcPr>
            <w:tcW w:w="1701" w:type="dxa"/>
            <w:tcBorders>
              <w:top w:val="single" w:sz="4" w:space="0" w:color="FFFFFF"/>
              <w:left w:val="single" w:sz="4" w:space="0" w:color="FFFFFF"/>
              <w:bottom w:val="single" w:sz="4" w:space="0" w:color="FFFFFF"/>
              <w:right w:val="single" w:sz="4" w:space="0" w:color="FFFFFF"/>
            </w:tcBorders>
            <w:shd w:val="clear" w:color="auto" w:fill="CCD5EA"/>
            <w:hideMark/>
          </w:tcPr>
          <w:p w14:paraId="7A905920" w14:textId="77777777" w:rsidR="00032216" w:rsidRDefault="00032216">
            <w:pPr>
              <w:pStyle w:val="TableParagraph"/>
              <w:spacing w:before="38"/>
              <w:ind w:left="78"/>
              <w:rPr>
                <w:sz w:val="19"/>
              </w:rPr>
            </w:pPr>
            <w:proofErr w:type="gramStart"/>
            <w:r>
              <w:rPr>
                <w:w w:val="105"/>
                <w:sz w:val="19"/>
              </w:rPr>
              <w:t>VARCHAR(</w:t>
            </w:r>
            <w:proofErr w:type="gramEnd"/>
            <w:r>
              <w:rPr>
                <w:w w:val="105"/>
                <w:sz w:val="19"/>
              </w:rPr>
              <w:t>255)</w:t>
            </w:r>
          </w:p>
        </w:tc>
        <w:tc>
          <w:tcPr>
            <w:tcW w:w="1417" w:type="dxa"/>
            <w:tcBorders>
              <w:top w:val="single" w:sz="4" w:space="0" w:color="FFFFFF"/>
              <w:left w:val="single" w:sz="4" w:space="0" w:color="FFFFFF"/>
              <w:bottom w:val="single" w:sz="4" w:space="0" w:color="FFFFFF"/>
              <w:right w:val="single" w:sz="4" w:space="0" w:color="FFFFFF"/>
            </w:tcBorders>
            <w:shd w:val="clear" w:color="auto" w:fill="CCD5EA"/>
            <w:hideMark/>
          </w:tcPr>
          <w:p w14:paraId="0EB81F55" w14:textId="77777777" w:rsidR="00032216" w:rsidRDefault="00032216">
            <w:pPr>
              <w:pStyle w:val="TableParagraph"/>
              <w:spacing w:before="38"/>
              <w:ind w:left="77"/>
              <w:rPr>
                <w:sz w:val="19"/>
              </w:rPr>
            </w:pPr>
            <w:r>
              <w:rPr>
                <w:sz w:val="19"/>
              </w:rPr>
              <w:t>NULL</w:t>
            </w:r>
          </w:p>
        </w:tc>
        <w:tc>
          <w:tcPr>
            <w:tcW w:w="1843" w:type="dxa"/>
            <w:tcBorders>
              <w:top w:val="single" w:sz="4" w:space="0" w:color="FFFFFF"/>
              <w:left w:val="single" w:sz="4" w:space="0" w:color="FFFFFF"/>
              <w:bottom w:val="single" w:sz="4" w:space="0" w:color="FFFFFF"/>
              <w:right w:val="single" w:sz="4" w:space="0" w:color="FFFFFF"/>
            </w:tcBorders>
            <w:shd w:val="clear" w:color="auto" w:fill="CCD5EA"/>
          </w:tcPr>
          <w:p w14:paraId="4896B959" w14:textId="77777777" w:rsidR="00032216" w:rsidRDefault="00032216">
            <w:pPr>
              <w:pStyle w:val="TableParagraph"/>
            </w:pPr>
          </w:p>
          <w:p w14:paraId="59517162" w14:textId="77777777" w:rsidR="00032216" w:rsidRDefault="00032216">
            <w:pPr>
              <w:pStyle w:val="TableParagraph"/>
            </w:pPr>
          </w:p>
        </w:tc>
      </w:tr>
      <w:tr w:rsidR="00032216" w14:paraId="050C02B9" w14:textId="77777777" w:rsidTr="00032216">
        <w:trPr>
          <w:trHeight w:val="696"/>
        </w:trPr>
        <w:tc>
          <w:tcPr>
            <w:tcW w:w="1673" w:type="dxa"/>
            <w:tcBorders>
              <w:top w:val="single" w:sz="4" w:space="0" w:color="FFFFFF"/>
              <w:left w:val="single" w:sz="4" w:space="0" w:color="FFFFFF"/>
              <w:bottom w:val="single" w:sz="4" w:space="0" w:color="FFFFFF"/>
              <w:right w:val="single" w:sz="4" w:space="0" w:color="FFFFFF"/>
            </w:tcBorders>
            <w:shd w:val="clear" w:color="auto" w:fill="CCD5EA"/>
          </w:tcPr>
          <w:p w14:paraId="1D17E49A" w14:textId="77777777" w:rsidR="00032216" w:rsidRDefault="00032216" w:rsidP="00032216">
            <w:pPr>
              <w:pStyle w:val="TableParagraph"/>
              <w:spacing w:before="38"/>
              <w:ind w:left="75"/>
              <w:rPr>
                <w:sz w:val="19"/>
              </w:rPr>
            </w:pPr>
            <w:r>
              <w:rPr>
                <w:sz w:val="19"/>
              </w:rPr>
              <w:t>Survey Date</w:t>
            </w:r>
          </w:p>
        </w:tc>
        <w:tc>
          <w:tcPr>
            <w:tcW w:w="1701" w:type="dxa"/>
            <w:tcBorders>
              <w:top w:val="single" w:sz="4" w:space="0" w:color="FFFFFF"/>
              <w:left w:val="single" w:sz="4" w:space="0" w:color="FFFFFF"/>
              <w:bottom w:val="single" w:sz="4" w:space="0" w:color="FFFFFF"/>
              <w:right w:val="single" w:sz="4" w:space="0" w:color="FFFFFF"/>
            </w:tcBorders>
            <w:shd w:val="clear" w:color="auto" w:fill="CCD5EA"/>
          </w:tcPr>
          <w:p w14:paraId="38A9A683" w14:textId="77777777" w:rsidR="00032216" w:rsidRDefault="00032216" w:rsidP="00032216">
            <w:pPr>
              <w:pStyle w:val="TableParagraph"/>
              <w:spacing w:before="38"/>
              <w:ind w:left="78"/>
              <w:rPr>
                <w:w w:val="105"/>
                <w:sz w:val="19"/>
              </w:rPr>
            </w:pPr>
            <w:r>
              <w:rPr>
                <w:w w:val="105"/>
                <w:sz w:val="19"/>
              </w:rPr>
              <w:t>DATE</w:t>
            </w:r>
          </w:p>
        </w:tc>
        <w:tc>
          <w:tcPr>
            <w:tcW w:w="1417" w:type="dxa"/>
            <w:tcBorders>
              <w:top w:val="single" w:sz="4" w:space="0" w:color="FFFFFF"/>
              <w:left w:val="single" w:sz="4" w:space="0" w:color="FFFFFF"/>
              <w:bottom w:val="single" w:sz="4" w:space="0" w:color="FFFFFF"/>
              <w:right w:val="single" w:sz="4" w:space="0" w:color="FFFFFF"/>
            </w:tcBorders>
            <w:shd w:val="clear" w:color="auto" w:fill="CCD5EA"/>
          </w:tcPr>
          <w:p w14:paraId="5F65BCC4" w14:textId="77777777" w:rsidR="00032216" w:rsidRDefault="00032216">
            <w:pPr>
              <w:pStyle w:val="TableParagraph"/>
              <w:spacing w:before="38"/>
              <w:ind w:left="77"/>
              <w:rPr>
                <w:sz w:val="19"/>
              </w:rPr>
            </w:pPr>
            <w:r>
              <w:rPr>
                <w:sz w:val="19"/>
              </w:rPr>
              <w:t>NULL</w:t>
            </w:r>
          </w:p>
        </w:tc>
        <w:tc>
          <w:tcPr>
            <w:tcW w:w="1843" w:type="dxa"/>
            <w:tcBorders>
              <w:top w:val="single" w:sz="4" w:space="0" w:color="FFFFFF"/>
              <w:left w:val="single" w:sz="4" w:space="0" w:color="FFFFFF"/>
              <w:bottom w:val="single" w:sz="4" w:space="0" w:color="FFFFFF"/>
              <w:right w:val="single" w:sz="4" w:space="0" w:color="FFFFFF"/>
            </w:tcBorders>
            <w:shd w:val="clear" w:color="auto" w:fill="CCD5EA"/>
          </w:tcPr>
          <w:p w14:paraId="5D07887D" w14:textId="77777777" w:rsidR="00032216" w:rsidRDefault="00032216">
            <w:pPr>
              <w:pStyle w:val="TableParagraph"/>
            </w:pPr>
          </w:p>
        </w:tc>
      </w:tr>
    </w:tbl>
    <w:p w14:paraId="38D1287B" w14:textId="77777777" w:rsidR="006D317C" w:rsidRDefault="006D317C" w:rsidP="006D317C">
      <w:pPr>
        <w:widowControl/>
        <w:autoSpaceDE/>
        <w:autoSpaceDN/>
      </w:pPr>
    </w:p>
    <w:p w14:paraId="4B0AD624" w14:textId="77777777" w:rsidR="006D317C" w:rsidRDefault="006D317C" w:rsidP="006D317C">
      <w:pPr>
        <w:widowControl/>
        <w:autoSpaceDE/>
        <w:autoSpaceDN/>
      </w:pPr>
    </w:p>
    <w:p w14:paraId="79C60CA6" w14:textId="77777777" w:rsidR="00032216" w:rsidRDefault="00032216" w:rsidP="00032216">
      <w:pPr>
        <w:pStyle w:val="ListParagraph"/>
        <w:numPr>
          <w:ilvl w:val="0"/>
          <w:numId w:val="19"/>
        </w:numPr>
        <w:tabs>
          <w:tab w:val="left" w:pos="585"/>
        </w:tabs>
        <w:ind w:left="584" w:hanging="240"/>
        <w:rPr>
          <w:rFonts w:ascii="Arial" w:hAnsi="Arial"/>
          <w:color w:val="0AD0D9"/>
          <w:sz w:val="27"/>
        </w:rPr>
      </w:pPr>
      <w:r>
        <w:rPr>
          <w:sz w:val="28"/>
        </w:rPr>
        <w:t>SURVEY QUESTION INFORMATION</w:t>
      </w:r>
      <w:r>
        <w:rPr>
          <w:spacing w:val="42"/>
          <w:sz w:val="28"/>
        </w:rPr>
        <w:t xml:space="preserve"> </w:t>
      </w:r>
      <w:r>
        <w:rPr>
          <w:spacing w:val="-5"/>
          <w:sz w:val="28"/>
        </w:rPr>
        <w:t>TABLE</w:t>
      </w:r>
    </w:p>
    <w:p w14:paraId="3DE039E3" w14:textId="77777777" w:rsidR="00032216" w:rsidRDefault="00032216" w:rsidP="00032216">
      <w:pPr>
        <w:pStyle w:val="BodyText"/>
        <w:rPr>
          <w:sz w:val="20"/>
        </w:rPr>
      </w:pPr>
    </w:p>
    <w:p w14:paraId="5E197D6C" w14:textId="77777777" w:rsidR="00032216" w:rsidRDefault="00032216" w:rsidP="00032216">
      <w:pPr>
        <w:pStyle w:val="BodyText"/>
        <w:spacing w:before="8"/>
        <w:rPr>
          <w:sz w:val="22"/>
        </w:rPr>
      </w:pPr>
    </w:p>
    <w:tbl>
      <w:tblPr>
        <w:tblW w:w="0" w:type="auto"/>
        <w:tblInd w:w="128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4A0" w:firstRow="1" w:lastRow="0" w:firstColumn="1" w:lastColumn="0" w:noHBand="0" w:noVBand="1"/>
      </w:tblPr>
      <w:tblGrid>
        <w:gridCol w:w="1985"/>
        <w:gridCol w:w="1701"/>
        <w:gridCol w:w="1417"/>
        <w:gridCol w:w="1843"/>
      </w:tblGrid>
      <w:tr w:rsidR="00032216" w14:paraId="1B964B9D" w14:textId="77777777" w:rsidTr="00032216">
        <w:trPr>
          <w:trHeight w:val="674"/>
        </w:trPr>
        <w:tc>
          <w:tcPr>
            <w:tcW w:w="1985" w:type="dxa"/>
            <w:tcBorders>
              <w:top w:val="single" w:sz="4" w:space="0" w:color="FFFFFF"/>
              <w:left w:val="single" w:sz="4" w:space="0" w:color="FFFFFF"/>
              <w:bottom w:val="single" w:sz="18" w:space="0" w:color="FFFFFF"/>
              <w:right w:val="single" w:sz="4" w:space="0" w:color="FFFFFF"/>
            </w:tcBorders>
            <w:shd w:val="clear" w:color="auto" w:fill="0E6EC5"/>
            <w:hideMark/>
          </w:tcPr>
          <w:p w14:paraId="12ED8EC6" w14:textId="77777777" w:rsidR="00032216" w:rsidRDefault="00032216" w:rsidP="00CF6C2F">
            <w:pPr>
              <w:pStyle w:val="TableParagraph"/>
              <w:spacing w:before="34"/>
              <w:ind w:left="75"/>
              <w:rPr>
                <w:rFonts w:ascii="Arial"/>
                <w:b/>
                <w:sz w:val="19"/>
              </w:rPr>
            </w:pPr>
            <w:r>
              <w:rPr>
                <w:rFonts w:ascii="Arial"/>
                <w:b/>
                <w:color w:val="FFFFFF"/>
                <w:w w:val="110"/>
                <w:sz w:val="19"/>
              </w:rPr>
              <w:t>Field</w:t>
            </w:r>
          </w:p>
        </w:tc>
        <w:tc>
          <w:tcPr>
            <w:tcW w:w="1701" w:type="dxa"/>
            <w:tcBorders>
              <w:top w:val="single" w:sz="4" w:space="0" w:color="FFFFFF"/>
              <w:left w:val="single" w:sz="4" w:space="0" w:color="FFFFFF"/>
              <w:bottom w:val="single" w:sz="18" w:space="0" w:color="FFFFFF"/>
              <w:right w:val="single" w:sz="4" w:space="0" w:color="FFFFFF"/>
            </w:tcBorders>
            <w:shd w:val="clear" w:color="auto" w:fill="0E6EC5"/>
            <w:hideMark/>
          </w:tcPr>
          <w:p w14:paraId="3E8B030B" w14:textId="77777777" w:rsidR="00032216" w:rsidRDefault="00032216" w:rsidP="00CF6C2F">
            <w:pPr>
              <w:pStyle w:val="TableParagraph"/>
              <w:spacing w:before="34"/>
              <w:ind w:left="78"/>
              <w:rPr>
                <w:rFonts w:ascii="Arial"/>
                <w:b/>
                <w:sz w:val="19"/>
              </w:rPr>
            </w:pPr>
            <w:r>
              <w:rPr>
                <w:rFonts w:ascii="Arial"/>
                <w:b/>
                <w:color w:val="FFFFFF"/>
                <w:w w:val="105"/>
                <w:sz w:val="19"/>
              </w:rPr>
              <w:t>Data Type</w:t>
            </w:r>
          </w:p>
        </w:tc>
        <w:tc>
          <w:tcPr>
            <w:tcW w:w="1417" w:type="dxa"/>
            <w:tcBorders>
              <w:top w:val="single" w:sz="4" w:space="0" w:color="FFFFFF"/>
              <w:left w:val="single" w:sz="4" w:space="0" w:color="FFFFFF"/>
              <w:bottom w:val="single" w:sz="18" w:space="0" w:color="FFFFFF"/>
              <w:right w:val="single" w:sz="4" w:space="0" w:color="FFFFFF"/>
            </w:tcBorders>
            <w:shd w:val="clear" w:color="auto" w:fill="0E6EC5"/>
            <w:hideMark/>
          </w:tcPr>
          <w:p w14:paraId="760090EA" w14:textId="77777777" w:rsidR="00032216" w:rsidRDefault="00032216" w:rsidP="00CF6C2F">
            <w:pPr>
              <w:pStyle w:val="TableParagraph"/>
              <w:spacing w:before="34"/>
              <w:ind w:left="77"/>
              <w:rPr>
                <w:rFonts w:ascii="Arial"/>
                <w:b/>
                <w:sz w:val="19"/>
              </w:rPr>
            </w:pPr>
            <w:r>
              <w:rPr>
                <w:rFonts w:ascii="Arial"/>
                <w:b/>
                <w:color w:val="FFFFFF"/>
                <w:w w:val="110"/>
                <w:sz w:val="19"/>
              </w:rPr>
              <w:t>Default</w:t>
            </w:r>
          </w:p>
        </w:tc>
        <w:tc>
          <w:tcPr>
            <w:tcW w:w="1843" w:type="dxa"/>
            <w:tcBorders>
              <w:top w:val="single" w:sz="4" w:space="0" w:color="FFFFFF"/>
              <w:left w:val="single" w:sz="4" w:space="0" w:color="FFFFFF"/>
              <w:bottom w:val="single" w:sz="18" w:space="0" w:color="FFFFFF"/>
              <w:right w:val="single" w:sz="4" w:space="0" w:color="FFFFFF"/>
            </w:tcBorders>
            <w:shd w:val="clear" w:color="auto" w:fill="0E6EC5"/>
            <w:hideMark/>
          </w:tcPr>
          <w:p w14:paraId="0EC44BA2" w14:textId="77777777" w:rsidR="00032216" w:rsidRDefault="00032216" w:rsidP="00CF6C2F">
            <w:pPr>
              <w:pStyle w:val="TableParagraph"/>
              <w:spacing w:before="34"/>
              <w:ind w:left="78"/>
              <w:rPr>
                <w:rFonts w:ascii="Arial"/>
                <w:b/>
                <w:sz w:val="19"/>
              </w:rPr>
            </w:pPr>
            <w:r>
              <w:rPr>
                <w:rFonts w:ascii="Arial"/>
                <w:b/>
                <w:color w:val="FFFFFF"/>
                <w:sz w:val="19"/>
              </w:rPr>
              <w:t>Key</w:t>
            </w:r>
          </w:p>
        </w:tc>
      </w:tr>
      <w:tr w:rsidR="00032216" w14:paraId="7461C6B3" w14:textId="77777777" w:rsidTr="00032216">
        <w:trPr>
          <w:trHeight w:val="682"/>
        </w:trPr>
        <w:tc>
          <w:tcPr>
            <w:tcW w:w="1985" w:type="dxa"/>
            <w:tcBorders>
              <w:top w:val="single" w:sz="18" w:space="0" w:color="FFFFFF"/>
              <w:left w:val="single" w:sz="4" w:space="0" w:color="FFFFFF"/>
              <w:bottom w:val="single" w:sz="4" w:space="0" w:color="FFFFFF"/>
              <w:right w:val="single" w:sz="4" w:space="0" w:color="FFFFFF"/>
            </w:tcBorders>
            <w:shd w:val="clear" w:color="auto" w:fill="CCD5EA"/>
            <w:hideMark/>
          </w:tcPr>
          <w:p w14:paraId="6FDF7DA1" w14:textId="77777777" w:rsidR="00032216" w:rsidRDefault="00032216" w:rsidP="00CF6C2F">
            <w:pPr>
              <w:pStyle w:val="TableParagraph"/>
              <w:spacing w:before="23"/>
              <w:ind w:left="75"/>
              <w:rPr>
                <w:sz w:val="19"/>
              </w:rPr>
            </w:pPr>
            <w:r>
              <w:rPr>
                <w:w w:val="110"/>
                <w:sz w:val="19"/>
              </w:rPr>
              <w:t>Question id</w:t>
            </w:r>
          </w:p>
        </w:tc>
        <w:tc>
          <w:tcPr>
            <w:tcW w:w="1701" w:type="dxa"/>
            <w:tcBorders>
              <w:top w:val="single" w:sz="18" w:space="0" w:color="FFFFFF"/>
              <w:left w:val="single" w:sz="4" w:space="0" w:color="FFFFFF"/>
              <w:bottom w:val="single" w:sz="4" w:space="0" w:color="FFFFFF"/>
              <w:right w:val="single" w:sz="4" w:space="0" w:color="FFFFFF"/>
            </w:tcBorders>
            <w:shd w:val="clear" w:color="auto" w:fill="CCD5EA"/>
            <w:hideMark/>
          </w:tcPr>
          <w:p w14:paraId="6BE38125" w14:textId="77777777" w:rsidR="00032216" w:rsidRDefault="00032216" w:rsidP="00CF6C2F">
            <w:pPr>
              <w:pStyle w:val="TableParagraph"/>
              <w:spacing w:before="23"/>
              <w:ind w:left="78"/>
              <w:rPr>
                <w:sz w:val="19"/>
              </w:rPr>
            </w:pPr>
            <w:proofErr w:type="gramStart"/>
            <w:r>
              <w:rPr>
                <w:spacing w:val="-2"/>
                <w:w w:val="106"/>
                <w:sz w:val="19"/>
              </w:rPr>
              <w:t>I</w:t>
            </w:r>
            <w:r>
              <w:rPr>
                <w:w w:val="106"/>
                <w:sz w:val="19"/>
              </w:rPr>
              <w:t>N</w:t>
            </w:r>
            <w:r>
              <w:rPr>
                <w:spacing w:val="1"/>
                <w:w w:val="106"/>
                <w:sz w:val="19"/>
              </w:rPr>
              <w:t>T</w:t>
            </w:r>
            <w:r>
              <w:rPr>
                <w:w w:val="115"/>
                <w:sz w:val="19"/>
              </w:rPr>
              <w:t>(</w:t>
            </w:r>
            <w:proofErr w:type="gramEnd"/>
            <w:r>
              <w:rPr>
                <w:smallCaps/>
                <w:spacing w:val="3"/>
                <w:w w:val="65"/>
                <w:sz w:val="19"/>
              </w:rPr>
              <w:t>11</w:t>
            </w:r>
            <w:r>
              <w:rPr>
                <w:w w:val="115"/>
                <w:sz w:val="19"/>
              </w:rPr>
              <w:t>)</w:t>
            </w:r>
          </w:p>
        </w:tc>
        <w:tc>
          <w:tcPr>
            <w:tcW w:w="1417" w:type="dxa"/>
            <w:tcBorders>
              <w:top w:val="single" w:sz="18" w:space="0" w:color="FFFFFF"/>
              <w:left w:val="single" w:sz="4" w:space="0" w:color="FFFFFF"/>
              <w:bottom w:val="single" w:sz="4" w:space="0" w:color="FFFFFF"/>
              <w:right w:val="single" w:sz="4" w:space="0" w:color="FFFFFF"/>
            </w:tcBorders>
            <w:shd w:val="clear" w:color="auto" w:fill="CCD5EA"/>
            <w:hideMark/>
          </w:tcPr>
          <w:p w14:paraId="11DE6BCB" w14:textId="77777777" w:rsidR="00032216" w:rsidRDefault="00032216" w:rsidP="00CF6C2F">
            <w:pPr>
              <w:pStyle w:val="TableParagraph"/>
              <w:spacing w:before="23"/>
              <w:ind w:left="77"/>
              <w:rPr>
                <w:sz w:val="19"/>
              </w:rPr>
            </w:pPr>
            <w:r>
              <w:rPr>
                <w:w w:val="105"/>
                <w:sz w:val="19"/>
              </w:rPr>
              <w:t>NOT NULL</w:t>
            </w:r>
          </w:p>
        </w:tc>
        <w:tc>
          <w:tcPr>
            <w:tcW w:w="1843" w:type="dxa"/>
            <w:tcBorders>
              <w:top w:val="single" w:sz="18" w:space="0" w:color="FFFFFF"/>
              <w:left w:val="single" w:sz="4" w:space="0" w:color="FFFFFF"/>
              <w:bottom w:val="single" w:sz="4" w:space="0" w:color="FFFFFF"/>
              <w:right w:val="single" w:sz="4" w:space="0" w:color="FFFFFF"/>
            </w:tcBorders>
            <w:shd w:val="clear" w:color="auto" w:fill="CCD5EA"/>
            <w:hideMark/>
          </w:tcPr>
          <w:p w14:paraId="1CDA0E42" w14:textId="77777777" w:rsidR="00032216" w:rsidRDefault="00032216" w:rsidP="00CF6C2F">
            <w:pPr>
              <w:pStyle w:val="TableParagraph"/>
              <w:spacing w:before="23" w:line="259" w:lineRule="auto"/>
              <w:ind w:left="78" w:right="361"/>
              <w:rPr>
                <w:sz w:val="19"/>
              </w:rPr>
            </w:pPr>
            <w:r>
              <w:rPr>
                <w:w w:val="110"/>
                <w:sz w:val="19"/>
              </w:rPr>
              <w:t>Foreign key</w:t>
            </w:r>
          </w:p>
        </w:tc>
      </w:tr>
      <w:tr w:rsidR="00032216" w14:paraId="01ED1D13" w14:textId="77777777" w:rsidTr="00032216">
        <w:trPr>
          <w:trHeight w:val="696"/>
        </w:trPr>
        <w:tc>
          <w:tcPr>
            <w:tcW w:w="1985" w:type="dxa"/>
            <w:tcBorders>
              <w:top w:val="single" w:sz="4" w:space="0" w:color="FFFFFF"/>
              <w:left w:val="single" w:sz="4" w:space="0" w:color="FFFFFF"/>
              <w:bottom w:val="single" w:sz="4" w:space="0" w:color="FFFFFF"/>
              <w:right w:val="single" w:sz="4" w:space="0" w:color="FFFFFF"/>
            </w:tcBorders>
            <w:shd w:val="clear" w:color="auto" w:fill="E7EBF5"/>
            <w:hideMark/>
          </w:tcPr>
          <w:p w14:paraId="6610C13A" w14:textId="77777777" w:rsidR="00032216" w:rsidRDefault="00032216" w:rsidP="00CF6C2F">
            <w:pPr>
              <w:pStyle w:val="TableParagraph"/>
              <w:spacing w:before="37"/>
              <w:ind w:left="75"/>
              <w:rPr>
                <w:sz w:val="19"/>
              </w:rPr>
            </w:pPr>
            <w:r>
              <w:rPr>
                <w:w w:val="115"/>
                <w:sz w:val="19"/>
              </w:rPr>
              <w:t>Question Title</w:t>
            </w:r>
          </w:p>
        </w:tc>
        <w:tc>
          <w:tcPr>
            <w:tcW w:w="1701" w:type="dxa"/>
            <w:tcBorders>
              <w:top w:val="single" w:sz="4" w:space="0" w:color="FFFFFF"/>
              <w:left w:val="single" w:sz="4" w:space="0" w:color="FFFFFF"/>
              <w:bottom w:val="single" w:sz="4" w:space="0" w:color="FFFFFF"/>
              <w:right w:val="single" w:sz="4" w:space="0" w:color="FFFFFF"/>
            </w:tcBorders>
            <w:shd w:val="clear" w:color="auto" w:fill="E7EBF5"/>
            <w:hideMark/>
          </w:tcPr>
          <w:p w14:paraId="2BD1C62F" w14:textId="77777777" w:rsidR="00032216" w:rsidRDefault="00032216" w:rsidP="00CF6C2F">
            <w:pPr>
              <w:pStyle w:val="TableParagraph"/>
              <w:spacing w:before="37"/>
              <w:ind w:left="78"/>
              <w:rPr>
                <w:sz w:val="19"/>
              </w:rPr>
            </w:pPr>
            <w:proofErr w:type="gramStart"/>
            <w:r>
              <w:rPr>
                <w:w w:val="105"/>
                <w:sz w:val="19"/>
              </w:rPr>
              <w:t>VARCHAR(</w:t>
            </w:r>
            <w:proofErr w:type="gramEnd"/>
            <w:r>
              <w:rPr>
                <w:w w:val="105"/>
                <w:sz w:val="19"/>
              </w:rPr>
              <w:t>255)</w:t>
            </w:r>
          </w:p>
        </w:tc>
        <w:tc>
          <w:tcPr>
            <w:tcW w:w="1417" w:type="dxa"/>
            <w:tcBorders>
              <w:top w:val="single" w:sz="4" w:space="0" w:color="FFFFFF"/>
              <w:left w:val="single" w:sz="4" w:space="0" w:color="FFFFFF"/>
              <w:bottom w:val="single" w:sz="4" w:space="0" w:color="FFFFFF"/>
              <w:right w:val="single" w:sz="4" w:space="0" w:color="FFFFFF"/>
            </w:tcBorders>
            <w:shd w:val="clear" w:color="auto" w:fill="E7EBF5"/>
            <w:hideMark/>
          </w:tcPr>
          <w:p w14:paraId="29ACB312" w14:textId="77777777" w:rsidR="00032216" w:rsidRDefault="00032216" w:rsidP="00CF6C2F">
            <w:pPr>
              <w:pStyle w:val="TableParagraph"/>
              <w:spacing w:before="37"/>
              <w:ind w:left="77"/>
              <w:rPr>
                <w:sz w:val="19"/>
              </w:rPr>
            </w:pPr>
            <w:r>
              <w:rPr>
                <w:sz w:val="19"/>
              </w:rPr>
              <w:t>NULL</w:t>
            </w:r>
          </w:p>
        </w:tc>
        <w:tc>
          <w:tcPr>
            <w:tcW w:w="1843" w:type="dxa"/>
            <w:tcBorders>
              <w:top w:val="single" w:sz="4" w:space="0" w:color="FFFFFF"/>
              <w:left w:val="single" w:sz="4" w:space="0" w:color="FFFFFF"/>
              <w:bottom w:val="single" w:sz="4" w:space="0" w:color="FFFFFF"/>
              <w:right w:val="single" w:sz="4" w:space="0" w:color="FFFFFF"/>
            </w:tcBorders>
            <w:shd w:val="clear" w:color="auto" w:fill="E7EBF5"/>
          </w:tcPr>
          <w:p w14:paraId="615E83A4" w14:textId="77777777" w:rsidR="00032216" w:rsidRDefault="00032216" w:rsidP="00CF6C2F">
            <w:pPr>
              <w:pStyle w:val="TableParagraph"/>
            </w:pPr>
          </w:p>
        </w:tc>
      </w:tr>
      <w:tr w:rsidR="00032216" w14:paraId="2AA78F63" w14:textId="77777777" w:rsidTr="00032216">
        <w:trPr>
          <w:trHeight w:val="696"/>
        </w:trPr>
        <w:tc>
          <w:tcPr>
            <w:tcW w:w="1985" w:type="dxa"/>
            <w:tcBorders>
              <w:top w:val="single" w:sz="4" w:space="0" w:color="FFFFFF"/>
              <w:left w:val="single" w:sz="4" w:space="0" w:color="FFFFFF"/>
              <w:bottom w:val="single" w:sz="4" w:space="0" w:color="FFFFFF"/>
              <w:right w:val="single" w:sz="4" w:space="0" w:color="FFFFFF"/>
            </w:tcBorders>
            <w:shd w:val="clear" w:color="auto" w:fill="CCD5EA"/>
            <w:hideMark/>
          </w:tcPr>
          <w:p w14:paraId="00810400" w14:textId="77777777" w:rsidR="00032216" w:rsidRDefault="00032216" w:rsidP="00CF6C2F">
            <w:pPr>
              <w:pStyle w:val="TableParagraph"/>
              <w:spacing w:before="38"/>
              <w:ind w:left="75"/>
              <w:rPr>
                <w:sz w:val="19"/>
              </w:rPr>
            </w:pPr>
            <w:proofErr w:type="gramStart"/>
            <w:r>
              <w:rPr>
                <w:w w:val="115"/>
                <w:sz w:val="19"/>
              </w:rPr>
              <w:t>Question</w:t>
            </w:r>
            <w:r>
              <w:rPr>
                <w:sz w:val="19"/>
              </w:rPr>
              <w:t xml:space="preserve">  Description</w:t>
            </w:r>
            <w:proofErr w:type="gramEnd"/>
          </w:p>
        </w:tc>
        <w:tc>
          <w:tcPr>
            <w:tcW w:w="1701" w:type="dxa"/>
            <w:tcBorders>
              <w:top w:val="single" w:sz="4" w:space="0" w:color="FFFFFF"/>
              <w:left w:val="single" w:sz="4" w:space="0" w:color="FFFFFF"/>
              <w:bottom w:val="single" w:sz="4" w:space="0" w:color="FFFFFF"/>
              <w:right w:val="single" w:sz="4" w:space="0" w:color="FFFFFF"/>
            </w:tcBorders>
            <w:shd w:val="clear" w:color="auto" w:fill="CCD5EA"/>
            <w:hideMark/>
          </w:tcPr>
          <w:p w14:paraId="708319EA" w14:textId="77777777" w:rsidR="00032216" w:rsidRDefault="00032216" w:rsidP="00CF6C2F">
            <w:pPr>
              <w:pStyle w:val="TableParagraph"/>
              <w:spacing w:before="38"/>
              <w:ind w:left="78"/>
              <w:rPr>
                <w:sz w:val="19"/>
              </w:rPr>
            </w:pPr>
            <w:proofErr w:type="gramStart"/>
            <w:r>
              <w:rPr>
                <w:w w:val="105"/>
                <w:sz w:val="19"/>
              </w:rPr>
              <w:t>VARCHAR(</w:t>
            </w:r>
            <w:proofErr w:type="gramEnd"/>
            <w:r>
              <w:rPr>
                <w:w w:val="105"/>
                <w:sz w:val="19"/>
              </w:rPr>
              <w:t>255)</w:t>
            </w:r>
          </w:p>
        </w:tc>
        <w:tc>
          <w:tcPr>
            <w:tcW w:w="1417" w:type="dxa"/>
            <w:tcBorders>
              <w:top w:val="single" w:sz="4" w:space="0" w:color="FFFFFF"/>
              <w:left w:val="single" w:sz="4" w:space="0" w:color="FFFFFF"/>
              <w:bottom w:val="single" w:sz="4" w:space="0" w:color="FFFFFF"/>
              <w:right w:val="single" w:sz="4" w:space="0" w:color="FFFFFF"/>
            </w:tcBorders>
            <w:shd w:val="clear" w:color="auto" w:fill="CCD5EA"/>
            <w:hideMark/>
          </w:tcPr>
          <w:p w14:paraId="70861365" w14:textId="77777777" w:rsidR="00032216" w:rsidRDefault="00032216" w:rsidP="00CF6C2F">
            <w:pPr>
              <w:pStyle w:val="TableParagraph"/>
              <w:spacing w:before="38"/>
              <w:ind w:left="77"/>
              <w:rPr>
                <w:sz w:val="19"/>
              </w:rPr>
            </w:pPr>
            <w:r>
              <w:rPr>
                <w:sz w:val="19"/>
              </w:rPr>
              <w:t>NULL</w:t>
            </w:r>
          </w:p>
        </w:tc>
        <w:tc>
          <w:tcPr>
            <w:tcW w:w="1843" w:type="dxa"/>
            <w:tcBorders>
              <w:top w:val="single" w:sz="4" w:space="0" w:color="FFFFFF"/>
              <w:left w:val="single" w:sz="4" w:space="0" w:color="FFFFFF"/>
              <w:bottom w:val="single" w:sz="4" w:space="0" w:color="FFFFFF"/>
              <w:right w:val="single" w:sz="4" w:space="0" w:color="FFFFFF"/>
            </w:tcBorders>
            <w:shd w:val="clear" w:color="auto" w:fill="CCD5EA"/>
          </w:tcPr>
          <w:p w14:paraId="62A2FE5A" w14:textId="77777777" w:rsidR="00032216" w:rsidRDefault="00032216" w:rsidP="00CF6C2F">
            <w:pPr>
              <w:pStyle w:val="TableParagraph"/>
            </w:pPr>
          </w:p>
          <w:p w14:paraId="2204BBDB" w14:textId="77777777" w:rsidR="00032216" w:rsidRDefault="00032216" w:rsidP="00CF6C2F">
            <w:pPr>
              <w:pStyle w:val="TableParagraph"/>
            </w:pPr>
          </w:p>
        </w:tc>
      </w:tr>
      <w:tr w:rsidR="00032216" w14:paraId="111415D8" w14:textId="77777777" w:rsidTr="00032216">
        <w:trPr>
          <w:trHeight w:val="696"/>
        </w:trPr>
        <w:tc>
          <w:tcPr>
            <w:tcW w:w="1985" w:type="dxa"/>
            <w:tcBorders>
              <w:top w:val="single" w:sz="4" w:space="0" w:color="FFFFFF"/>
              <w:left w:val="single" w:sz="4" w:space="0" w:color="FFFFFF"/>
              <w:bottom w:val="single" w:sz="4" w:space="0" w:color="FFFFFF"/>
              <w:right w:val="single" w:sz="4" w:space="0" w:color="FFFFFF"/>
            </w:tcBorders>
            <w:shd w:val="clear" w:color="auto" w:fill="CCD5EA"/>
          </w:tcPr>
          <w:p w14:paraId="79347FBC" w14:textId="77777777" w:rsidR="00032216" w:rsidRDefault="00032216" w:rsidP="00CF6C2F">
            <w:pPr>
              <w:pStyle w:val="TableParagraph"/>
              <w:spacing w:before="23"/>
              <w:ind w:left="75"/>
              <w:rPr>
                <w:sz w:val="19"/>
              </w:rPr>
            </w:pPr>
            <w:r>
              <w:rPr>
                <w:w w:val="110"/>
                <w:sz w:val="19"/>
              </w:rPr>
              <w:t>Survey id</w:t>
            </w:r>
          </w:p>
        </w:tc>
        <w:tc>
          <w:tcPr>
            <w:tcW w:w="1701" w:type="dxa"/>
            <w:tcBorders>
              <w:top w:val="single" w:sz="4" w:space="0" w:color="FFFFFF"/>
              <w:left w:val="single" w:sz="4" w:space="0" w:color="FFFFFF"/>
              <w:bottom w:val="single" w:sz="4" w:space="0" w:color="FFFFFF"/>
              <w:right w:val="single" w:sz="4" w:space="0" w:color="FFFFFF"/>
            </w:tcBorders>
            <w:shd w:val="clear" w:color="auto" w:fill="CCD5EA"/>
          </w:tcPr>
          <w:p w14:paraId="6E154708" w14:textId="77777777" w:rsidR="00032216" w:rsidRDefault="00032216" w:rsidP="00CF6C2F">
            <w:pPr>
              <w:pStyle w:val="TableParagraph"/>
              <w:spacing w:before="23"/>
              <w:ind w:left="78"/>
              <w:rPr>
                <w:sz w:val="19"/>
              </w:rPr>
            </w:pPr>
            <w:proofErr w:type="gramStart"/>
            <w:r>
              <w:rPr>
                <w:spacing w:val="-2"/>
                <w:w w:val="106"/>
                <w:sz w:val="19"/>
              </w:rPr>
              <w:t>I</w:t>
            </w:r>
            <w:r>
              <w:rPr>
                <w:w w:val="106"/>
                <w:sz w:val="19"/>
              </w:rPr>
              <w:t>N</w:t>
            </w:r>
            <w:r>
              <w:rPr>
                <w:spacing w:val="1"/>
                <w:w w:val="106"/>
                <w:sz w:val="19"/>
              </w:rPr>
              <w:t>T</w:t>
            </w:r>
            <w:r>
              <w:rPr>
                <w:w w:val="115"/>
                <w:sz w:val="19"/>
              </w:rPr>
              <w:t>(</w:t>
            </w:r>
            <w:proofErr w:type="gramEnd"/>
            <w:r>
              <w:rPr>
                <w:smallCaps/>
                <w:spacing w:val="3"/>
                <w:w w:val="65"/>
                <w:sz w:val="19"/>
              </w:rPr>
              <w:t>11</w:t>
            </w:r>
            <w:r>
              <w:rPr>
                <w:w w:val="115"/>
                <w:sz w:val="19"/>
              </w:rPr>
              <w:t>)</w:t>
            </w:r>
          </w:p>
        </w:tc>
        <w:tc>
          <w:tcPr>
            <w:tcW w:w="1417" w:type="dxa"/>
            <w:tcBorders>
              <w:top w:val="single" w:sz="4" w:space="0" w:color="FFFFFF"/>
              <w:left w:val="single" w:sz="4" w:space="0" w:color="FFFFFF"/>
              <w:bottom w:val="single" w:sz="4" w:space="0" w:color="FFFFFF"/>
              <w:right w:val="single" w:sz="4" w:space="0" w:color="FFFFFF"/>
            </w:tcBorders>
            <w:shd w:val="clear" w:color="auto" w:fill="CCD5EA"/>
          </w:tcPr>
          <w:p w14:paraId="4152E1F0" w14:textId="77777777" w:rsidR="00032216" w:rsidRDefault="00032216" w:rsidP="00CF6C2F">
            <w:pPr>
              <w:pStyle w:val="TableParagraph"/>
              <w:spacing w:before="23"/>
              <w:ind w:left="77"/>
              <w:rPr>
                <w:sz w:val="19"/>
              </w:rPr>
            </w:pPr>
            <w:r>
              <w:rPr>
                <w:w w:val="105"/>
                <w:sz w:val="19"/>
              </w:rPr>
              <w:t>NULL</w:t>
            </w:r>
          </w:p>
        </w:tc>
        <w:tc>
          <w:tcPr>
            <w:tcW w:w="1843" w:type="dxa"/>
            <w:tcBorders>
              <w:top w:val="single" w:sz="4" w:space="0" w:color="FFFFFF"/>
              <w:left w:val="single" w:sz="4" w:space="0" w:color="FFFFFF"/>
              <w:bottom w:val="single" w:sz="4" w:space="0" w:color="FFFFFF"/>
              <w:right w:val="single" w:sz="4" w:space="0" w:color="FFFFFF"/>
            </w:tcBorders>
            <w:shd w:val="clear" w:color="auto" w:fill="CCD5EA"/>
          </w:tcPr>
          <w:p w14:paraId="23B27A8C" w14:textId="77777777" w:rsidR="00032216" w:rsidRDefault="00032216" w:rsidP="00CF6C2F">
            <w:pPr>
              <w:pStyle w:val="TableParagraph"/>
            </w:pPr>
          </w:p>
        </w:tc>
      </w:tr>
    </w:tbl>
    <w:p w14:paraId="4A96AFCC" w14:textId="77777777" w:rsidR="00032216" w:rsidRDefault="00032216" w:rsidP="00032216">
      <w:pPr>
        <w:widowControl/>
        <w:autoSpaceDE/>
        <w:autoSpaceDN/>
      </w:pPr>
    </w:p>
    <w:p w14:paraId="11E30505" w14:textId="77777777" w:rsidR="006D317C" w:rsidRDefault="006D317C" w:rsidP="006D317C">
      <w:pPr>
        <w:widowControl/>
        <w:autoSpaceDE/>
        <w:autoSpaceDN/>
      </w:pPr>
    </w:p>
    <w:p w14:paraId="4D445779" w14:textId="77777777" w:rsidR="00032216" w:rsidRDefault="00032216" w:rsidP="006D317C">
      <w:pPr>
        <w:widowControl/>
        <w:autoSpaceDE/>
        <w:autoSpaceDN/>
      </w:pPr>
    </w:p>
    <w:p w14:paraId="51DCA1CF" w14:textId="77777777" w:rsidR="00032216" w:rsidRDefault="00032216" w:rsidP="006D317C">
      <w:pPr>
        <w:widowControl/>
        <w:autoSpaceDE/>
        <w:autoSpaceDN/>
      </w:pPr>
    </w:p>
    <w:p w14:paraId="18386EC6" w14:textId="77777777" w:rsidR="00032216" w:rsidRDefault="00032216" w:rsidP="006D317C">
      <w:pPr>
        <w:widowControl/>
        <w:autoSpaceDE/>
        <w:autoSpaceDN/>
      </w:pPr>
    </w:p>
    <w:p w14:paraId="47FE5CF9" w14:textId="77777777" w:rsidR="00032216" w:rsidRDefault="00032216" w:rsidP="006D317C">
      <w:pPr>
        <w:widowControl/>
        <w:autoSpaceDE/>
        <w:autoSpaceDN/>
      </w:pPr>
    </w:p>
    <w:p w14:paraId="04419B65" w14:textId="77777777" w:rsidR="00032216" w:rsidRDefault="00032216" w:rsidP="006D317C">
      <w:pPr>
        <w:widowControl/>
        <w:autoSpaceDE/>
        <w:autoSpaceDN/>
      </w:pPr>
    </w:p>
    <w:p w14:paraId="63F32A7C" w14:textId="77777777" w:rsidR="00032216" w:rsidRDefault="00032216" w:rsidP="006D317C">
      <w:pPr>
        <w:widowControl/>
        <w:autoSpaceDE/>
        <w:autoSpaceDN/>
      </w:pPr>
    </w:p>
    <w:p w14:paraId="02B1CB1D" w14:textId="77777777" w:rsidR="00032216" w:rsidRDefault="00032216" w:rsidP="006D317C">
      <w:pPr>
        <w:widowControl/>
        <w:autoSpaceDE/>
        <w:autoSpaceDN/>
      </w:pPr>
    </w:p>
    <w:p w14:paraId="79C9D8DF" w14:textId="77777777" w:rsidR="00032216" w:rsidRDefault="00032216" w:rsidP="006D317C">
      <w:pPr>
        <w:widowControl/>
        <w:autoSpaceDE/>
        <w:autoSpaceDN/>
      </w:pPr>
    </w:p>
    <w:p w14:paraId="4F91CBD7" w14:textId="77777777" w:rsidR="00032216" w:rsidRDefault="00032216" w:rsidP="006D317C">
      <w:pPr>
        <w:widowControl/>
        <w:autoSpaceDE/>
        <w:autoSpaceDN/>
      </w:pPr>
    </w:p>
    <w:p w14:paraId="2745C602" w14:textId="77777777" w:rsidR="00032216" w:rsidRDefault="00032216" w:rsidP="006D317C">
      <w:pPr>
        <w:widowControl/>
        <w:autoSpaceDE/>
        <w:autoSpaceDN/>
      </w:pPr>
    </w:p>
    <w:p w14:paraId="3AC9F878" w14:textId="77777777" w:rsidR="00032216" w:rsidRDefault="00032216" w:rsidP="006D317C">
      <w:pPr>
        <w:widowControl/>
        <w:autoSpaceDE/>
        <w:autoSpaceDN/>
      </w:pPr>
    </w:p>
    <w:p w14:paraId="714DE0D8" w14:textId="77777777" w:rsidR="00032216" w:rsidRDefault="00032216" w:rsidP="00032216">
      <w:pPr>
        <w:widowControl/>
        <w:autoSpaceDE/>
        <w:autoSpaceDN/>
      </w:pPr>
    </w:p>
    <w:p w14:paraId="53B7A2B9" w14:textId="77777777" w:rsidR="00032216" w:rsidRDefault="00032216" w:rsidP="00032216">
      <w:pPr>
        <w:pStyle w:val="ListParagraph"/>
        <w:numPr>
          <w:ilvl w:val="0"/>
          <w:numId w:val="19"/>
        </w:numPr>
        <w:tabs>
          <w:tab w:val="left" w:pos="585"/>
        </w:tabs>
        <w:ind w:left="584" w:hanging="240"/>
        <w:rPr>
          <w:rFonts w:ascii="Arial" w:hAnsi="Arial"/>
          <w:color w:val="0AD0D9"/>
          <w:sz w:val="27"/>
        </w:rPr>
      </w:pPr>
      <w:r>
        <w:rPr>
          <w:sz w:val="28"/>
        </w:rPr>
        <w:t>SURVEY RESPONSE INFORMATION</w:t>
      </w:r>
      <w:r>
        <w:rPr>
          <w:spacing w:val="42"/>
          <w:sz w:val="28"/>
        </w:rPr>
        <w:t xml:space="preserve"> </w:t>
      </w:r>
      <w:r>
        <w:rPr>
          <w:spacing w:val="-5"/>
          <w:sz w:val="28"/>
        </w:rPr>
        <w:t>TABLE</w:t>
      </w:r>
    </w:p>
    <w:p w14:paraId="46EA6E8B" w14:textId="77777777" w:rsidR="00032216" w:rsidRDefault="00032216" w:rsidP="00032216">
      <w:pPr>
        <w:pStyle w:val="BodyText"/>
        <w:rPr>
          <w:sz w:val="20"/>
        </w:rPr>
      </w:pPr>
    </w:p>
    <w:p w14:paraId="2A9FB472" w14:textId="77777777" w:rsidR="00032216" w:rsidRDefault="00032216" w:rsidP="00032216">
      <w:pPr>
        <w:pStyle w:val="BodyText"/>
        <w:spacing w:before="8"/>
        <w:rPr>
          <w:sz w:val="22"/>
        </w:rPr>
      </w:pPr>
    </w:p>
    <w:tbl>
      <w:tblPr>
        <w:tblW w:w="0" w:type="auto"/>
        <w:tblInd w:w="128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4A0" w:firstRow="1" w:lastRow="0" w:firstColumn="1" w:lastColumn="0" w:noHBand="0" w:noVBand="1"/>
      </w:tblPr>
      <w:tblGrid>
        <w:gridCol w:w="1985"/>
        <w:gridCol w:w="1701"/>
        <w:gridCol w:w="1417"/>
        <w:gridCol w:w="1843"/>
      </w:tblGrid>
      <w:tr w:rsidR="00032216" w14:paraId="662C7181" w14:textId="77777777" w:rsidTr="00CF6C2F">
        <w:trPr>
          <w:trHeight w:val="674"/>
        </w:trPr>
        <w:tc>
          <w:tcPr>
            <w:tcW w:w="1985" w:type="dxa"/>
            <w:tcBorders>
              <w:top w:val="single" w:sz="4" w:space="0" w:color="FFFFFF"/>
              <w:left w:val="single" w:sz="4" w:space="0" w:color="FFFFFF"/>
              <w:bottom w:val="single" w:sz="18" w:space="0" w:color="FFFFFF"/>
              <w:right w:val="single" w:sz="4" w:space="0" w:color="FFFFFF"/>
            </w:tcBorders>
            <w:shd w:val="clear" w:color="auto" w:fill="0E6EC5"/>
            <w:hideMark/>
          </w:tcPr>
          <w:p w14:paraId="4BDA4D1C" w14:textId="77777777" w:rsidR="00032216" w:rsidRDefault="00032216" w:rsidP="00CF6C2F">
            <w:pPr>
              <w:pStyle w:val="TableParagraph"/>
              <w:spacing w:before="34"/>
              <w:ind w:left="75"/>
              <w:rPr>
                <w:rFonts w:ascii="Arial"/>
                <w:b/>
                <w:sz w:val="19"/>
              </w:rPr>
            </w:pPr>
            <w:r>
              <w:rPr>
                <w:rFonts w:ascii="Arial"/>
                <w:b/>
                <w:color w:val="FFFFFF"/>
                <w:w w:val="110"/>
                <w:sz w:val="19"/>
              </w:rPr>
              <w:t>Field</w:t>
            </w:r>
          </w:p>
        </w:tc>
        <w:tc>
          <w:tcPr>
            <w:tcW w:w="1701" w:type="dxa"/>
            <w:tcBorders>
              <w:top w:val="single" w:sz="4" w:space="0" w:color="FFFFFF"/>
              <w:left w:val="single" w:sz="4" w:space="0" w:color="FFFFFF"/>
              <w:bottom w:val="single" w:sz="18" w:space="0" w:color="FFFFFF"/>
              <w:right w:val="single" w:sz="4" w:space="0" w:color="FFFFFF"/>
            </w:tcBorders>
            <w:shd w:val="clear" w:color="auto" w:fill="0E6EC5"/>
            <w:hideMark/>
          </w:tcPr>
          <w:p w14:paraId="10CD00E5" w14:textId="77777777" w:rsidR="00032216" w:rsidRDefault="00032216" w:rsidP="00CF6C2F">
            <w:pPr>
              <w:pStyle w:val="TableParagraph"/>
              <w:spacing w:before="34"/>
              <w:ind w:left="78"/>
              <w:rPr>
                <w:rFonts w:ascii="Arial"/>
                <w:b/>
                <w:sz w:val="19"/>
              </w:rPr>
            </w:pPr>
            <w:r>
              <w:rPr>
                <w:rFonts w:ascii="Arial"/>
                <w:b/>
                <w:color w:val="FFFFFF"/>
                <w:w w:val="105"/>
                <w:sz w:val="19"/>
              </w:rPr>
              <w:t>Data Type</w:t>
            </w:r>
          </w:p>
        </w:tc>
        <w:tc>
          <w:tcPr>
            <w:tcW w:w="1417" w:type="dxa"/>
            <w:tcBorders>
              <w:top w:val="single" w:sz="4" w:space="0" w:color="FFFFFF"/>
              <w:left w:val="single" w:sz="4" w:space="0" w:color="FFFFFF"/>
              <w:bottom w:val="single" w:sz="18" w:space="0" w:color="FFFFFF"/>
              <w:right w:val="single" w:sz="4" w:space="0" w:color="FFFFFF"/>
            </w:tcBorders>
            <w:shd w:val="clear" w:color="auto" w:fill="0E6EC5"/>
            <w:hideMark/>
          </w:tcPr>
          <w:p w14:paraId="23A7FCE0" w14:textId="77777777" w:rsidR="00032216" w:rsidRDefault="00032216" w:rsidP="00CF6C2F">
            <w:pPr>
              <w:pStyle w:val="TableParagraph"/>
              <w:spacing w:before="34"/>
              <w:ind w:left="77"/>
              <w:rPr>
                <w:rFonts w:ascii="Arial"/>
                <w:b/>
                <w:sz w:val="19"/>
              </w:rPr>
            </w:pPr>
            <w:r>
              <w:rPr>
                <w:rFonts w:ascii="Arial"/>
                <w:b/>
                <w:color w:val="FFFFFF"/>
                <w:w w:val="110"/>
                <w:sz w:val="19"/>
              </w:rPr>
              <w:t>Default</w:t>
            </w:r>
          </w:p>
        </w:tc>
        <w:tc>
          <w:tcPr>
            <w:tcW w:w="1843" w:type="dxa"/>
            <w:tcBorders>
              <w:top w:val="single" w:sz="4" w:space="0" w:color="FFFFFF"/>
              <w:left w:val="single" w:sz="4" w:space="0" w:color="FFFFFF"/>
              <w:bottom w:val="single" w:sz="18" w:space="0" w:color="FFFFFF"/>
              <w:right w:val="single" w:sz="4" w:space="0" w:color="FFFFFF"/>
            </w:tcBorders>
            <w:shd w:val="clear" w:color="auto" w:fill="0E6EC5"/>
            <w:hideMark/>
          </w:tcPr>
          <w:p w14:paraId="7E9CF33D" w14:textId="77777777" w:rsidR="00032216" w:rsidRDefault="00032216" w:rsidP="00CF6C2F">
            <w:pPr>
              <w:pStyle w:val="TableParagraph"/>
              <w:spacing w:before="34"/>
              <w:ind w:left="78"/>
              <w:rPr>
                <w:rFonts w:ascii="Arial"/>
                <w:b/>
                <w:sz w:val="19"/>
              </w:rPr>
            </w:pPr>
            <w:r>
              <w:rPr>
                <w:rFonts w:ascii="Arial"/>
                <w:b/>
                <w:color w:val="FFFFFF"/>
                <w:sz w:val="19"/>
              </w:rPr>
              <w:t>Key</w:t>
            </w:r>
          </w:p>
        </w:tc>
      </w:tr>
      <w:tr w:rsidR="00032216" w14:paraId="60EBEBCC" w14:textId="77777777" w:rsidTr="00CF6C2F">
        <w:trPr>
          <w:trHeight w:val="682"/>
        </w:trPr>
        <w:tc>
          <w:tcPr>
            <w:tcW w:w="1985" w:type="dxa"/>
            <w:tcBorders>
              <w:top w:val="single" w:sz="18" w:space="0" w:color="FFFFFF"/>
              <w:left w:val="single" w:sz="4" w:space="0" w:color="FFFFFF"/>
              <w:bottom w:val="single" w:sz="4" w:space="0" w:color="FFFFFF"/>
              <w:right w:val="single" w:sz="4" w:space="0" w:color="FFFFFF"/>
            </w:tcBorders>
            <w:shd w:val="clear" w:color="auto" w:fill="CCD5EA"/>
            <w:hideMark/>
          </w:tcPr>
          <w:p w14:paraId="520B55ED" w14:textId="77777777" w:rsidR="00032216" w:rsidRDefault="00032216" w:rsidP="00CF6C2F">
            <w:pPr>
              <w:pStyle w:val="TableParagraph"/>
              <w:spacing w:before="23"/>
              <w:ind w:left="75"/>
              <w:rPr>
                <w:sz w:val="19"/>
              </w:rPr>
            </w:pPr>
            <w:r>
              <w:rPr>
                <w:w w:val="110"/>
                <w:sz w:val="19"/>
              </w:rPr>
              <w:t>Survey Response id</w:t>
            </w:r>
          </w:p>
        </w:tc>
        <w:tc>
          <w:tcPr>
            <w:tcW w:w="1701" w:type="dxa"/>
            <w:tcBorders>
              <w:top w:val="single" w:sz="18" w:space="0" w:color="FFFFFF"/>
              <w:left w:val="single" w:sz="4" w:space="0" w:color="FFFFFF"/>
              <w:bottom w:val="single" w:sz="4" w:space="0" w:color="FFFFFF"/>
              <w:right w:val="single" w:sz="4" w:space="0" w:color="FFFFFF"/>
            </w:tcBorders>
            <w:shd w:val="clear" w:color="auto" w:fill="CCD5EA"/>
            <w:hideMark/>
          </w:tcPr>
          <w:p w14:paraId="17EC4CCD" w14:textId="77777777" w:rsidR="00032216" w:rsidRDefault="00032216" w:rsidP="00CF6C2F">
            <w:pPr>
              <w:pStyle w:val="TableParagraph"/>
              <w:spacing w:before="23"/>
              <w:ind w:left="78"/>
              <w:rPr>
                <w:sz w:val="19"/>
              </w:rPr>
            </w:pPr>
            <w:proofErr w:type="gramStart"/>
            <w:r>
              <w:rPr>
                <w:spacing w:val="-2"/>
                <w:w w:val="106"/>
                <w:sz w:val="19"/>
              </w:rPr>
              <w:t>I</w:t>
            </w:r>
            <w:r>
              <w:rPr>
                <w:w w:val="106"/>
                <w:sz w:val="19"/>
              </w:rPr>
              <w:t>N</w:t>
            </w:r>
            <w:r>
              <w:rPr>
                <w:spacing w:val="1"/>
                <w:w w:val="106"/>
                <w:sz w:val="19"/>
              </w:rPr>
              <w:t>T</w:t>
            </w:r>
            <w:r>
              <w:rPr>
                <w:w w:val="115"/>
                <w:sz w:val="19"/>
              </w:rPr>
              <w:t>(</w:t>
            </w:r>
            <w:proofErr w:type="gramEnd"/>
            <w:r>
              <w:rPr>
                <w:smallCaps/>
                <w:spacing w:val="3"/>
                <w:w w:val="65"/>
                <w:sz w:val="19"/>
              </w:rPr>
              <w:t>11</w:t>
            </w:r>
            <w:r>
              <w:rPr>
                <w:w w:val="115"/>
                <w:sz w:val="19"/>
              </w:rPr>
              <w:t>)</w:t>
            </w:r>
          </w:p>
        </w:tc>
        <w:tc>
          <w:tcPr>
            <w:tcW w:w="1417" w:type="dxa"/>
            <w:tcBorders>
              <w:top w:val="single" w:sz="18" w:space="0" w:color="FFFFFF"/>
              <w:left w:val="single" w:sz="4" w:space="0" w:color="FFFFFF"/>
              <w:bottom w:val="single" w:sz="4" w:space="0" w:color="FFFFFF"/>
              <w:right w:val="single" w:sz="4" w:space="0" w:color="FFFFFF"/>
            </w:tcBorders>
            <w:shd w:val="clear" w:color="auto" w:fill="CCD5EA"/>
            <w:hideMark/>
          </w:tcPr>
          <w:p w14:paraId="5F4B16EF" w14:textId="77777777" w:rsidR="00032216" w:rsidRDefault="00032216" w:rsidP="00CF6C2F">
            <w:pPr>
              <w:pStyle w:val="TableParagraph"/>
              <w:spacing w:before="23"/>
              <w:ind w:left="77"/>
              <w:rPr>
                <w:sz w:val="19"/>
              </w:rPr>
            </w:pPr>
            <w:r>
              <w:rPr>
                <w:w w:val="105"/>
                <w:sz w:val="19"/>
              </w:rPr>
              <w:t>NOT NULL</w:t>
            </w:r>
          </w:p>
        </w:tc>
        <w:tc>
          <w:tcPr>
            <w:tcW w:w="1843" w:type="dxa"/>
            <w:tcBorders>
              <w:top w:val="single" w:sz="18" w:space="0" w:color="FFFFFF"/>
              <w:left w:val="single" w:sz="4" w:space="0" w:color="FFFFFF"/>
              <w:bottom w:val="single" w:sz="4" w:space="0" w:color="FFFFFF"/>
              <w:right w:val="single" w:sz="4" w:space="0" w:color="FFFFFF"/>
            </w:tcBorders>
            <w:shd w:val="clear" w:color="auto" w:fill="CCD5EA"/>
            <w:hideMark/>
          </w:tcPr>
          <w:p w14:paraId="5EBBAD15" w14:textId="77777777" w:rsidR="00032216" w:rsidRDefault="00032216" w:rsidP="00CF6C2F">
            <w:pPr>
              <w:pStyle w:val="TableParagraph"/>
              <w:spacing w:before="23" w:line="259" w:lineRule="auto"/>
              <w:ind w:left="78" w:right="361"/>
              <w:rPr>
                <w:sz w:val="19"/>
              </w:rPr>
            </w:pPr>
            <w:r>
              <w:rPr>
                <w:w w:val="110"/>
                <w:sz w:val="19"/>
              </w:rPr>
              <w:t>Foreign key</w:t>
            </w:r>
          </w:p>
        </w:tc>
      </w:tr>
      <w:tr w:rsidR="00032216" w14:paraId="5B4AE9F5" w14:textId="77777777" w:rsidTr="00CF6C2F">
        <w:trPr>
          <w:trHeight w:val="696"/>
        </w:trPr>
        <w:tc>
          <w:tcPr>
            <w:tcW w:w="1985" w:type="dxa"/>
            <w:tcBorders>
              <w:top w:val="single" w:sz="4" w:space="0" w:color="FFFFFF"/>
              <w:left w:val="single" w:sz="4" w:space="0" w:color="FFFFFF"/>
              <w:bottom w:val="single" w:sz="4" w:space="0" w:color="FFFFFF"/>
              <w:right w:val="single" w:sz="4" w:space="0" w:color="FFFFFF"/>
            </w:tcBorders>
            <w:shd w:val="clear" w:color="auto" w:fill="E7EBF5"/>
            <w:hideMark/>
          </w:tcPr>
          <w:p w14:paraId="55C1E3E6" w14:textId="77777777" w:rsidR="00032216" w:rsidRDefault="00032216" w:rsidP="00CF6C2F">
            <w:pPr>
              <w:pStyle w:val="TableParagraph"/>
              <w:spacing w:before="23"/>
              <w:ind w:left="75"/>
              <w:rPr>
                <w:sz w:val="19"/>
              </w:rPr>
            </w:pPr>
            <w:r>
              <w:rPr>
                <w:w w:val="110"/>
                <w:sz w:val="19"/>
              </w:rPr>
              <w:t>Question id</w:t>
            </w:r>
          </w:p>
        </w:tc>
        <w:tc>
          <w:tcPr>
            <w:tcW w:w="1701" w:type="dxa"/>
            <w:tcBorders>
              <w:top w:val="single" w:sz="4" w:space="0" w:color="FFFFFF"/>
              <w:left w:val="single" w:sz="4" w:space="0" w:color="FFFFFF"/>
              <w:bottom w:val="single" w:sz="4" w:space="0" w:color="FFFFFF"/>
              <w:right w:val="single" w:sz="4" w:space="0" w:color="FFFFFF"/>
            </w:tcBorders>
            <w:shd w:val="clear" w:color="auto" w:fill="E7EBF5"/>
            <w:hideMark/>
          </w:tcPr>
          <w:p w14:paraId="0A50D2E3" w14:textId="77777777" w:rsidR="00032216" w:rsidRDefault="00032216" w:rsidP="00CF6C2F">
            <w:pPr>
              <w:pStyle w:val="TableParagraph"/>
              <w:spacing w:before="23"/>
              <w:ind w:left="78"/>
              <w:rPr>
                <w:sz w:val="19"/>
              </w:rPr>
            </w:pPr>
            <w:proofErr w:type="gramStart"/>
            <w:r>
              <w:rPr>
                <w:spacing w:val="-2"/>
                <w:w w:val="106"/>
                <w:sz w:val="19"/>
              </w:rPr>
              <w:t>I</w:t>
            </w:r>
            <w:r>
              <w:rPr>
                <w:w w:val="106"/>
                <w:sz w:val="19"/>
              </w:rPr>
              <w:t>N</w:t>
            </w:r>
            <w:r>
              <w:rPr>
                <w:spacing w:val="1"/>
                <w:w w:val="106"/>
                <w:sz w:val="19"/>
              </w:rPr>
              <w:t>T</w:t>
            </w:r>
            <w:r>
              <w:rPr>
                <w:w w:val="115"/>
                <w:sz w:val="19"/>
              </w:rPr>
              <w:t>(</w:t>
            </w:r>
            <w:proofErr w:type="gramEnd"/>
            <w:r>
              <w:rPr>
                <w:smallCaps/>
                <w:spacing w:val="3"/>
                <w:w w:val="65"/>
                <w:sz w:val="19"/>
              </w:rPr>
              <w:t>11</w:t>
            </w:r>
            <w:r>
              <w:rPr>
                <w:w w:val="115"/>
                <w:sz w:val="19"/>
              </w:rPr>
              <w:t>)</w:t>
            </w:r>
          </w:p>
        </w:tc>
        <w:tc>
          <w:tcPr>
            <w:tcW w:w="1417" w:type="dxa"/>
            <w:tcBorders>
              <w:top w:val="single" w:sz="4" w:space="0" w:color="FFFFFF"/>
              <w:left w:val="single" w:sz="4" w:space="0" w:color="FFFFFF"/>
              <w:bottom w:val="single" w:sz="4" w:space="0" w:color="FFFFFF"/>
              <w:right w:val="single" w:sz="4" w:space="0" w:color="FFFFFF"/>
            </w:tcBorders>
            <w:shd w:val="clear" w:color="auto" w:fill="E7EBF5"/>
            <w:hideMark/>
          </w:tcPr>
          <w:p w14:paraId="59B70A42" w14:textId="77777777" w:rsidR="00032216" w:rsidRDefault="00032216" w:rsidP="00CF6C2F">
            <w:pPr>
              <w:pStyle w:val="TableParagraph"/>
              <w:spacing w:before="23"/>
              <w:ind w:left="77"/>
              <w:rPr>
                <w:sz w:val="19"/>
              </w:rPr>
            </w:pPr>
            <w:r>
              <w:rPr>
                <w:w w:val="105"/>
                <w:sz w:val="19"/>
              </w:rPr>
              <w:t>NULL</w:t>
            </w:r>
          </w:p>
        </w:tc>
        <w:tc>
          <w:tcPr>
            <w:tcW w:w="1843" w:type="dxa"/>
            <w:tcBorders>
              <w:top w:val="single" w:sz="4" w:space="0" w:color="FFFFFF"/>
              <w:left w:val="single" w:sz="4" w:space="0" w:color="FFFFFF"/>
              <w:bottom w:val="single" w:sz="4" w:space="0" w:color="FFFFFF"/>
              <w:right w:val="single" w:sz="4" w:space="0" w:color="FFFFFF"/>
            </w:tcBorders>
            <w:shd w:val="clear" w:color="auto" w:fill="E7EBF5"/>
          </w:tcPr>
          <w:p w14:paraId="5E115DDE" w14:textId="77777777" w:rsidR="00032216" w:rsidRDefault="00032216" w:rsidP="00CF6C2F">
            <w:pPr>
              <w:pStyle w:val="TableParagraph"/>
            </w:pPr>
          </w:p>
        </w:tc>
      </w:tr>
      <w:tr w:rsidR="00032216" w14:paraId="2FD6F88D" w14:textId="77777777" w:rsidTr="00CF6C2F">
        <w:trPr>
          <w:trHeight w:val="696"/>
        </w:trPr>
        <w:tc>
          <w:tcPr>
            <w:tcW w:w="1985" w:type="dxa"/>
            <w:tcBorders>
              <w:top w:val="single" w:sz="4" w:space="0" w:color="FFFFFF"/>
              <w:left w:val="single" w:sz="4" w:space="0" w:color="FFFFFF"/>
              <w:bottom w:val="single" w:sz="4" w:space="0" w:color="FFFFFF"/>
              <w:right w:val="single" w:sz="4" w:space="0" w:color="FFFFFF"/>
            </w:tcBorders>
            <w:shd w:val="clear" w:color="auto" w:fill="CCD5EA"/>
            <w:hideMark/>
          </w:tcPr>
          <w:p w14:paraId="63FE53D0" w14:textId="77777777" w:rsidR="00032216" w:rsidRDefault="00032216" w:rsidP="00CF6C2F">
            <w:pPr>
              <w:pStyle w:val="TableParagraph"/>
              <w:spacing w:before="38"/>
              <w:ind w:left="75"/>
              <w:rPr>
                <w:sz w:val="19"/>
              </w:rPr>
            </w:pPr>
            <w:r>
              <w:rPr>
                <w:w w:val="115"/>
                <w:sz w:val="19"/>
              </w:rPr>
              <w:t>Email</w:t>
            </w:r>
          </w:p>
        </w:tc>
        <w:tc>
          <w:tcPr>
            <w:tcW w:w="1701" w:type="dxa"/>
            <w:tcBorders>
              <w:top w:val="single" w:sz="4" w:space="0" w:color="FFFFFF"/>
              <w:left w:val="single" w:sz="4" w:space="0" w:color="FFFFFF"/>
              <w:bottom w:val="single" w:sz="4" w:space="0" w:color="FFFFFF"/>
              <w:right w:val="single" w:sz="4" w:space="0" w:color="FFFFFF"/>
            </w:tcBorders>
            <w:shd w:val="clear" w:color="auto" w:fill="CCD5EA"/>
            <w:hideMark/>
          </w:tcPr>
          <w:p w14:paraId="2EE23D69" w14:textId="77777777" w:rsidR="00032216" w:rsidRDefault="00032216" w:rsidP="00CF6C2F">
            <w:pPr>
              <w:pStyle w:val="TableParagraph"/>
              <w:spacing w:before="38"/>
              <w:ind w:left="78"/>
              <w:rPr>
                <w:sz w:val="19"/>
              </w:rPr>
            </w:pPr>
            <w:proofErr w:type="gramStart"/>
            <w:r>
              <w:rPr>
                <w:w w:val="105"/>
                <w:sz w:val="19"/>
              </w:rPr>
              <w:t>VARCHAR(</w:t>
            </w:r>
            <w:proofErr w:type="gramEnd"/>
            <w:r>
              <w:rPr>
                <w:w w:val="105"/>
                <w:sz w:val="19"/>
              </w:rPr>
              <w:t>255)</w:t>
            </w:r>
          </w:p>
        </w:tc>
        <w:tc>
          <w:tcPr>
            <w:tcW w:w="1417" w:type="dxa"/>
            <w:tcBorders>
              <w:top w:val="single" w:sz="4" w:space="0" w:color="FFFFFF"/>
              <w:left w:val="single" w:sz="4" w:space="0" w:color="FFFFFF"/>
              <w:bottom w:val="single" w:sz="4" w:space="0" w:color="FFFFFF"/>
              <w:right w:val="single" w:sz="4" w:space="0" w:color="FFFFFF"/>
            </w:tcBorders>
            <w:shd w:val="clear" w:color="auto" w:fill="CCD5EA"/>
            <w:hideMark/>
          </w:tcPr>
          <w:p w14:paraId="385ABFBC" w14:textId="77777777" w:rsidR="00032216" w:rsidRDefault="00032216" w:rsidP="00CF6C2F">
            <w:pPr>
              <w:pStyle w:val="TableParagraph"/>
              <w:spacing w:before="38"/>
              <w:ind w:left="77"/>
              <w:rPr>
                <w:sz w:val="19"/>
              </w:rPr>
            </w:pPr>
            <w:r>
              <w:rPr>
                <w:sz w:val="19"/>
              </w:rPr>
              <w:t>NULL</w:t>
            </w:r>
          </w:p>
        </w:tc>
        <w:tc>
          <w:tcPr>
            <w:tcW w:w="1843" w:type="dxa"/>
            <w:tcBorders>
              <w:top w:val="single" w:sz="4" w:space="0" w:color="FFFFFF"/>
              <w:left w:val="single" w:sz="4" w:space="0" w:color="FFFFFF"/>
              <w:bottom w:val="single" w:sz="4" w:space="0" w:color="FFFFFF"/>
              <w:right w:val="single" w:sz="4" w:space="0" w:color="FFFFFF"/>
            </w:tcBorders>
            <w:shd w:val="clear" w:color="auto" w:fill="CCD5EA"/>
          </w:tcPr>
          <w:p w14:paraId="0C7A59EE" w14:textId="77777777" w:rsidR="00032216" w:rsidRDefault="00032216" w:rsidP="00CF6C2F">
            <w:pPr>
              <w:pStyle w:val="TableParagraph"/>
            </w:pPr>
          </w:p>
          <w:p w14:paraId="4CD8AFA4" w14:textId="77777777" w:rsidR="00032216" w:rsidRDefault="00032216" w:rsidP="00CF6C2F">
            <w:pPr>
              <w:pStyle w:val="TableParagraph"/>
            </w:pPr>
          </w:p>
        </w:tc>
      </w:tr>
      <w:tr w:rsidR="00032216" w14:paraId="4D7E7AE3" w14:textId="77777777" w:rsidTr="00CF6C2F">
        <w:trPr>
          <w:trHeight w:val="696"/>
        </w:trPr>
        <w:tc>
          <w:tcPr>
            <w:tcW w:w="1985" w:type="dxa"/>
            <w:tcBorders>
              <w:top w:val="single" w:sz="4" w:space="0" w:color="FFFFFF"/>
              <w:left w:val="single" w:sz="4" w:space="0" w:color="FFFFFF"/>
              <w:bottom w:val="single" w:sz="4" w:space="0" w:color="FFFFFF"/>
              <w:right w:val="single" w:sz="4" w:space="0" w:color="FFFFFF"/>
            </w:tcBorders>
            <w:shd w:val="clear" w:color="auto" w:fill="CCD5EA"/>
          </w:tcPr>
          <w:p w14:paraId="650A081F" w14:textId="77777777" w:rsidR="00032216" w:rsidRDefault="00032216" w:rsidP="00CF6C2F">
            <w:pPr>
              <w:pStyle w:val="TableParagraph"/>
              <w:spacing w:before="23"/>
              <w:ind w:left="75"/>
              <w:rPr>
                <w:sz w:val="19"/>
              </w:rPr>
            </w:pPr>
            <w:r>
              <w:rPr>
                <w:w w:val="110"/>
                <w:sz w:val="19"/>
              </w:rPr>
              <w:t>Survey Response</w:t>
            </w:r>
          </w:p>
        </w:tc>
        <w:tc>
          <w:tcPr>
            <w:tcW w:w="1701" w:type="dxa"/>
            <w:tcBorders>
              <w:top w:val="single" w:sz="4" w:space="0" w:color="FFFFFF"/>
              <w:left w:val="single" w:sz="4" w:space="0" w:color="FFFFFF"/>
              <w:bottom w:val="single" w:sz="4" w:space="0" w:color="FFFFFF"/>
              <w:right w:val="single" w:sz="4" w:space="0" w:color="FFFFFF"/>
            </w:tcBorders>
            <w:shd w:val="clear" w:color="auto" w:fill="CCD5EA"/>
          </w:tcPr>
          <w:p w14:paraId="4CE6715E" w14:textId="77777777" w:rsidR="00032216" w:rsidRDefault="00032216" w:rsidP="00CF6C2F">
            <w:pPr>
              <w:pStyle w:val="TableParagraph"/>
              <w:spacing w:before="23"/>
              <w:ind w:left="78"/>
              <w:rPr>
                <w:sz w:val="19"/>
              </w:rPr>
            </w:pPr>
            <w:r>
              <w:rPr>
                <w:spacing w:val="-2"/>
                <w:w w:val="106"/>
                <w:sz w:val="19"/>
              </w:rPr>
              <w:t>BOLLEAN</w:t>
            </w:r>
          </w:p>
        </w:tc>
        <w:tc>
          <w:tcPr>
            <w:tcW w:w="1417" w:type="dxa"/>
            <w:tcBorders>
              <w:top w:val="single" w:sz="4" w:space="0" w:color="FFFFFF"/>
              <w:left w:val="single" w:sz="4" w:space="0" w:color="FFFFFF"/>
              <w:bottom w:val="single" w:sz="4" w:space="0" w:color="FFFFFF"/>
              <w:right w:val="single" w:sz="4" w:space="0" w:color="FFFFFF"/>
            </w:tcBorders>
            <w:shd w:val="clear" w:color="auto" w:fill="CCD5EA"/>
          </w:tcPr>
          <w:p w14:paraId="3F97F066" w14:textId="77777777" w:rsidR="00032216" w:rsidRDefault="00032216" w:rsidP="00CF6C2F">
            <w:pPr>
              <w:pStyle w:val="TableParagraph"/>
              <w:spacing w:before="23"/>
              <w:ind w:left="77"/>
              <w:rPr>
                <w:sz w:val="19"/>
              </w:rPr>
            </w:pPr>
            <w:r>
              <w:rPr>
                <w:w w:val="105"/>
                <w:sz w:val="19"/>
              </w:rPr>
              <w:t>NULL</w:t>
            </w:r>
          </w:p>
        </w:tc>
        <w:tc>
          <w:tcPr>
            <w:tcW w:w="1843" w:type="dxa"/>
            <w:tcBorders>
              <w:top w:val="single" w:sz="4" w:space="0" w:color="FFFFFF"/>
              <w:left w:val="single" w:sz="4" w:space="0" w:color="FFFFFF"/>
              <w:bottom w:val="single" w:sz="4" w:space="0" w:color="FFFFFF"/>
              <w:right w:val="single" w:sz="4" w:space="0" w:color="FFFFFF"/>
            </w:tcBorders>
            <w:shd w:val="clear" w:color="auto" w:fill="CCD5EA"/>
          </w:tcPr>
          <w:p w14:paraId="42EE5D4F" w14:textId="77777777" w:rsidR="00032216" w:rsidRDefault="00032216" w:rsidP="00CF6C2F">
            <w:pPr>
              <w:pStyle w:val="TableParagraph"/>
            </w:pPr>
          </w:p>
        </w:tc>
      </w:tr>
    </w:tbl>
    <w:p w14:paraId="083D327B" w14:textId="77777777" w:rsidR="00032216" w:rsidRDefault="00032216" w:rsidP="00032216">
      <w:pPr>
        <w:widowControl/>
        <w:autoSpaceDE/>
        <w:autoSpaceDN/>
      </w:pPr>
    </w:p>
    <w:p w14:paraId="2EC64E42" w14:textId="77777777" w:rsidR="00032216" w:rsidRDefault="00032216" w:rsidP="00032216">
      <w:pPr>
        <w:widowControl/>
        <w:autoSpaceDE/>
        <w:autoSpaceDN/>
      </w:pPr>
    </w:p>
    <w:p w14:paraId="08B50EF3" w14:textId="77777777" w:rsidR="00032216" w:rsidRDefault="00032216" w:rsidP="006D317C">
      <w:pPr>
        <w:widowControl/>
        <w:autoSpaceDE/>
        <w:autoSpaceDN/>
      </w:pPr>
    </w:p>
    <w:p w14:paraId="250B3301" w14:textId="77777777" w:rsidR="00032216" w:rsidRDefault="00032216" w:rsidP="006D317C">
      <w:pPr>
        <w:widowControl/>
        <w:autoSpaceDE/>
        <w:autoSpaceDN/>
      </w:pPr>
    </w:p>
    <w:p w14:paraId="39B08614" w14:textId="77777777" w:rsidR="00032216" w:rsidRDefault="00032216" w:rsidP="006D317C">
      <w:pPr>
        <w:widowControl/>
        <w:autoSpaceDE/>
        <w:autoSpaceDN/>
        <w:sectPr w:rsidR="00032216">
          <w:pgSz w:w="12240" w:h="15840"/>
          <w:pgMar w:top="1360" w:right="780" w:bottom="1220" w:left="1240" w:header="721" w:footer="1035" w:gutter="0"/>
          <w:cols w:space="720"/>
        </w:sectPr>
      </w:pPr>
    </w:p>
    <w:p w14:paraId="44148981" w14:textId="77777777" w:rsidR="006D317C" w:rsidRDefault="006D317C" w:rsidP="006D317C">
      <w:pPr>
        <w:pStyle w:val="Heading4"/>
        <w:keepNext w:val="0"/>
        <w:keepLines w:val="0"/>
        <w:numPr>
          <w:ilvl w:val="1"/>
          <w:numId w:val="20"/>
        </w:numPr>
        <w:tabs>
          <w:tab w:val="left" w:pos="1746"/>
        </w:tabs>
        <w:spacing w:before="59"/>
      </w:pPr>
      <w:bookmarkStart w:id="4" w:name="_TOC_250001"/>
      <w:r>
        <w:lastRenderedPageBreak/>
        <w:t>DATA FLOW</w:t>
      </w:r>
      <w:r>
        <w:rPr>
          <w:spacing w:val="-3"/>
        </w:rPr>
        <w:t xml:space="preserve"> </w:t>
      </w:r>
      <w:bookmarkEnd w:id="4"/>
      <w:r>
        <w:t>DIAGRAMS</w:t>
      </w:r>
    </w:p>
    <w:p w14:paraId="62EBE457" w14:textId="77777777" w:rsidR="006D317C" w:rsidRDefault="006D317C" w:rsidP="006D317C">
      <w:pPr>
        <w:pStyle w:val="BodyText"/>
        <w:rPr>
          <w:b/>
          <w:sz w:val="28"/>
        </w:rPr>
      </w:pPr>
    </w:p>
    <w:p w14:paraId="0EA3CC94" w14:textId="77777777" w:rsidR="00375E6E" w:rsidRDefault="006D317C" w:rsidP="00375E6E">
      <w:pPr>
        <w:widowControl/>
        <w:autoSpaceDE/>
        <w:autoSpaceDN/>
        <w:rPr>
          <w:b/>
          <w:sz w:val="32"/>
          <w:szCs w:val="32"/>
          <w:u w:val="single"/>
        </w:rPr>
      </w:pPr>
      <w:r w:rsidRPr="00375E6E">
        <w:rPr>
          <w:b/>
          <w:sz w:val="32"/>
          <w:szCs w:val="32"/>
          <w:u w:val="single"/>
        </w:rPr>
        <w:t>1.4.1 Admin</w:t>
      </w:r>
      <w:r w:rsidR="00375E6E">
        <w:rPr>
          <w:b/>
          <w:sz w:val="32"/>
          <w:szCs w:val="32"/>
          <w:u w:val="single"/>
        </w:rPr>
        <w:t xml:space="preserve"> and Us</w:t>
      </w:r>
      <w:r w:rsidR="00375E6E" w:rsidRPr="00375E6E">
        <w:rPr>
          <w:b/>
          <w:sz w:val="32"/>
          <w:szCs w:val="32"/>
          <w:u w:val="single"/>
        </w:rPr>
        <w:t>e</w:t>
      </w:r>
      <w:r w:rsidR="00375E6E">
        <w:rPr>
          <w:b/>
          <w:sz w:val="32"/>
          <w:szCs w:val="32"/>
          <w:u w:val="single"/>
        </w:rPr>
        <w:t>r</w:t>
      </w:r>
      <w:r w:rsidRPr="00375E6E">
        <w:rPr>
          <w:b/>
          <w:sz w:val="32"/>
          <w:szCs w:val="32"/>
          <w:u w:val="single"/>
        </w:rPr>
        <w:t xml:space="preserve"> Use case Diagram </w:t>
      </w:r>
    </w:p>
    <w:p w14:paraId="3CEBFD9E" w14:textId="77777777" w:rsidR="00375E6E" w:rsidRDefault="00375E6E" w:rsidP="00375E6E">
      <w:pPr>
        <w:widowControl/>
        <w:autoSpaceDE/>
        <w:autoSpaceDN/>
        <w:rPr>
          <w:b/>
          <w:sz w:val="32"/>
          <w:szCs w:val="32"/>
          <w:u w:val="single"/>
        </w:rPr>
      </w:pPr>
    </w:p>
    <w:p w14:paraId="446D648C" w14:textId="77777777" w:rsidR="00375E6E" w:rsidRPr="00375E6E" w:rsidRDefault="00375E6E" w:rsidP="00375E6E">
      <w:pPr>
        <w:widowControl/>
        <w:autoSpaceDE/>
        <w:autoSpaceDN/>
        <w:rPr>
          <w:sz w:val="28"/>
          <w:szCs w:val="28"/>
        </w:rPr>
      </w:pPr>
    </w:p>
    <w:p w14:paraId="33B73A02" w14:textId="77777777" w:rsidR="00375E6E" w:rsidRDefault="00375E6E" w:rsidP="00375E6E">
      <w:pPr>
        <w:widowControl/>
        <w:autoSpaceDE/>
        <w:autoSpaceDN/>
      </w:pPr>
      <w:r w:rsidRPr="00375E6E">
        <w:rPr>
          <w:sz w:val="28"/>
          <w:szCs w:val="28"/>
        </w:rPr>
        <w:t>The following UML use case diagram shows the working of an Online Survey System.</w:t>
      </w:r>
    </w:p>
    <w:p w14:paraId="17392ED4" w14:textId="77777777" w:rsidR="00375E6E" w:rsidRPr="00375E6E" w:rsidRDefault="00375E6E" w:rsidP="00375E6E">
      <w:pPr>
        <w:widowControl/>
        <w:autoSpaceDE/>
        <w:autoSpaceDN/>
        <w:rPr>
          <w:w w:val="95"/>
          <w:sz w:val="32"/>
          <w:szCs w:val="32"/>
          <w:u w:val="single"/>
        </w:rPr>
      </w:pPr>
    </w:p>
    <w:p w14:paraId="07C6352A" w14:textId="77777777" w:rsidR="00375E6E" w:rsidRDefault="00375E6E" w:rsidP="00375E6E">
      <w:pPr>
        <w:widowControl/>
        <w:autoSpaceDE/>
        <w:autoSpaceDN/>
        <w:rPr>
          <w:sz w:val="20"/>
        </w:rPr>
      </w:pPr>
      <w:r>
        <w:rPr>
          <w:noProof/>
          <w:sz w:val="20"/>
          <w:lang w:val="en-IN" w:eastAsia="en-IN"/>
        </w:rPr>
        <w:drawing>
          <wp:inline distT="0" distB="0" distL="0" distR="0" wp14:anchorId="1E7098E4" wp14:editId="60A62AAF">
            <wp:extent cx="4315428" cy="457263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20">
                      <a:extLst>
                        <a:ext uri="{28A0092B-C50C-407E-A947-70E740481C1C}">
                          <a14:useLocalDpi xmlns:a14="http://schemas.microsoft.com/office/drawing/2010/main" val="0"/>
                        </a:ext>
                      </a:extLst>
                    </a:blip>
                    <a:stretch>
                      <a:fillRect/>
                    </a:stretch>
                  </pic:blipFill>
                  <pic:spPr>
                    <a:xfrm>
                      <a:off x="0" y="0"/>
                      <a:ext cx="4315428" cy="4572638"/>
                    </a:xfrm>
                    <a:prstGeom prst="rect">
                      <a:avLst/>
                    </a:prstGeom>
                  </pic:spPr>
                </pic:pic>
              </a:graphicData>
            </a:graphic>
          </wp:inline>
        </w:drawing>
      </w:r>
    </w:p>
    <w:p w14:paraId="59F23DEF" w14:textId="77777777" w:rsidR="006D317C" w:rsidRPr="00375E6E" w:rsidRDefault="0089502E" w:rsidP="006D317C">
      <w:pPr>
        <w:widowControl/>
        <w:autoSpaceDE/>
        <w:autoSpaceDN/>
        <w:rPr>
          <w:sz w:val="24"/>
          <w:szCs w:val="24"/>
        </w:rPr>
      </w:pPr>
      <w:r>
        <w:rPr>
          <w:b/>
          <w:sz w:val="24"/>
          <w:szCs w:val="24"/>
        </w:rPr>
        <w:t xml:space="preserve">The use cases for the admin </w:t>
      </w:r>
      <w:proofErr w:type="gramStart"/>
      <w:r>
        <w:rPr>
          <w:b/>
          <w:sz w:val="24"/>
          <w:szCs w:val="24"/>
        </w:rPr>
        <w:t>are :</w:t>
      </w:r>
      <w:proofErr w:type="gramEnd"/>
      <w:r w:rsidR="00375E6E" w:rsidRPr="00375E6E">
        <w:rPr>
          <w:b/>
          <w:sz w:val="24"/>
          <w:szCs w:val="24"/>
        </w:rPr>
        <w:t>-</w:t>
      </w:r>
      <w:r w:rsidR="006D317C" w:rsidRPr="00375E6E">
        <w:rPr>
          <w:sz w:val="24"/>
          <w:szCs w:val="24"/>
        </w:rPr>
        <w:t xml:space="preserve"> Register, Create Survey and finally Take Survey. The administrator needs to register for the survey then survey id will be created for that particular survey then admin should create the survey question and answers. Then admin can share the survey id to the people to whom they want to take the survey. ADMIN Use Case Diagram</w:t>
      </w:r>
    </w:p>
    <w:p w14:paraId="3D3EE413" w14:textId="77777777" w:rsidR="00375E6E" w:rsidRPr="00375E6E" w:rsidRDefault="00375E6E" w:rsidP="006D317C">
      <w:pPr>
        <w:widowControl/>
        <w:autoSpaceDE/>
        <w:autoSpaceDN/>
        <w:rPr>
          <w:sz w:val="24"/>
          <w:szCs w:val="24"/>
        </w:rPr>
      </w:pPr>
    </w:p>
    <w:p w14:paraId="30C0761C" w14:textId="77777777" w:rsidR="00375E6E" w:rsidRDefault="00375E6E" w:rsidP="006D317C">
      <w:pPr>
        <w:widowControl/>
        <w:autoSpaceDE/>
        <w:autoSpaceDN/>
        <w:rPr>
          <w:sz w:val="24"/>
          <w:szCs w:val="24"/>
        </w:rPr>
      </w:pPr>
      <w:r w:rsidRPr="00375E6E">
        <w:rPr>
          <w:b/>
          <w:sz w:val="24"/>
          <w:szCs w:val="24"/>
        </w:rPr>
        <w:t xml:space="preserve">The use cases for the Users </w:t>
      </w:r>
      <w:proofErr w:type="gramStart"/>
      <w:r w:rsidRPr="00375E6E">
        <w:rPr>
          <w:b/>
          <w:sz w:val="24"/>
          <w:szCs w:val="24"/>
        </w:rPr>
        <w:t>are :</w:t>
      </w:r>
      <w:proofErr w:type="gramEnd"/>
      <w:r w:rsidRPr="00375E6E">
        <w:rPr>
          <w:b/>
          <w:sz w:val="24"/>
          <w:szCs w:val="24"/>
        </w:rPr>
        <w:t>-</w:t>
      </w:r>
      <w:r w:rsidRPr="00375E6E">
        <w:rPr>
          <w:sz w:val="24"/>
          <w:szCs w:val="24"/>
        </w:rPr>
        <w:t xml:space="preserve"> Get the survey Id from the Admin, Take Survey and finally Submit Survey. Then after submitting the survey the user can see the total count of peoples who have already submitted the survey.</w:t>
      </w:r>
    </w:p>
    <w:p w14:paraId="627FD567" w14:textId="77777777" w:rsidR="00F96139" w:rsidRDefault="00F96139" w:rsidP="006D317C">
      <w:pPr>
        <w:widowControl/>
        <w:autoSpaceDE/>
        <w:autoSpaceDN/>
        <w:rPr>
          <w:sz w:val="24"/>
          <w:szCs w:val="24"/>
        </w:rPr>
      </w:pPr>
    </w:p>
    <w:p w14:paraId="5D2ACA53" w14:textId="77777777" w:rsidR="00F96139" w:rsidRDefault="00F96139" w:rsidP="006D317C">
      <w:pPr>
        <w:widowControl/>
        <w:autoSpaceDE/>
        <w:autoSpaceDN/>
        <w:rPr>
          <w:sz w:val="24"/>
          <w:szCs w:val="24"/>
        </w:rPr>
      </w:pPr>
    </w:p>
    <w:p w14:paraId="4DA0C04C" w14:textId="77777777" w:rsidR="00F96139" w:rsidRDefault="00F96139" w:rsidP="006D317C">
      <w:pPr>
        <w:widowControl/>
        <w:autoSpaceDE/>
        <w:autoSpaceDN/>
        <w:rPr>
          <w:sz w:val="24"/>
          <w:szCs w:val="24"/>
        </w:rPr>
      </w:pPr>
    </w:p>
    <w:p w14:paraId="2AFDFDE6" w14:textId="77777777" w:rsidR="00F96139" w:rsidRDefault="00F96139" w:rsidP="006D317C">
      <w:pPr>
        <w:widowControl/>
        <w:autoSpaceDE/>
        <w:autoSpaceDN/>
        <w:rPr>
          <w:sz w:val="24"/>
          <w:szCs w:val="24"/>
        </w:rPr>
      </w:pPr>
    </w:p>
    <w:p w14:paraId="6D0235AC" w14:textId="77777777" w:rsidR="00F96139" w:rsidRDefault="00F96139" w:rsidP="006D317C">
      <w:pPr>
        <w:widowControl/>
        <w:autoSpaceDE/>
        <w:autoSpaceDN/>
        <w:rPr>
          <w:sz w:val="24"/>
          <w:szCs w:val="24"/>
        </w:rPr>
      </w:pPr>
    </w:p>
    <w:p w14:paraId="08D1EE84" w14:textId="77777777" w:rsidR="00653B90" w:rsidRDefault="00653B90" w:rsidP="006D317C">
      <w:pPr>
        <w:widowControl/>
        <w:autoSpaceDE/>
        <w:autoSpaceDN/>
        <w:rPr>
          <w:sz w:val="24"/>
          <w:szCs w:val="24"/>
        </w:rPr>
      </w:pPr>
    </w:p>
    <w:p w14:paraId="78B7E822" w14:textId="77777777" w:rsidR="00653B90" w:rsidRDefault="00653B90" w:rsidP="006D317C">
      <w:pPr>
        <w:widowControl/>
        <w:autoSpaceDE/>
        <w:autoSpaceDN/>
        <w:rPr>
          <w:sz w:val="24"/>
          <w:szCs w:val="24"/>
        </w:rPr>
      </w:pPr>
    </w:p>
    <w:p w14:paraId="42516AAB" w14:textId="19695326" w:rsidR="00653B90" w:rsidRPr="00375E6E" w:rsidRDefault="00653B90" w:rsidP="006D317C">
      <w:pPr>
        <w:widowControl/>
        <w:autoSpaceDE/>
        <w:autoSpaceDN/>
        <w:rPr>
          <w:sz w:val="24"/>
          <w:szCs w:val="24"/>
        </w:rPr>
        <w:sectPr w:rsidR="00653B90" w:rsidRPr="00375E6E">
          <w:pgSz w:w="12240" w:h="15840"/>
          <w:pgMar w:top="1360" w:right="780" w:bottom="1220" w:left="1240" w:header="721" w:footer="1035" w:gutter="0"/>
          <w:cols w:space="720"/>
        </w:sectPr>
      </w:pPr>
    </w:p>
    <w:p w14:paraId="487607F3" w14:textId="77777777" w:rsidR="00757F76" w:rsidRDefault="00757F76" w:rsidP="00757F76">
      <w:pPr>
        <w:pStyle w:val="Heading1"/>
        <w:spacing w:before="93" w:line="360" w:lineRule="auto"/>
        <w:ind w:left="3294" w:right="3734" w:firstLine="571"/>
        <w:jc w:val="left"/>
      </w:pPr>
      <w:r>
        <w:rPr>
          <w:u w:val="thick"/>
        </w:rPr>
        <w:lastRenderedPageBreak/>
        <w:t>CHAPTER 5</w:t>
      </w:r>
      <w:r>
        <w:t xml:space="preserve"> </w:t>
      </w:r>
      <w:r>
        <w:rPr>
          <w:u w:val="thick"/>
        </w:rPr>
        <w:t>SYSTEM TESTING</w:t>
      </w:r>
    </w:p>
    <w:p w14:paraId="731BC958" w14:textId="77777777" w:rsidR="00757F76" w:rsidRDefault="00757F76" w:rsidP="00757F76">
      <w:pPr>
        <w:pStyle w:val="BodyText"/>
        <w:rPr>
          <w:b/>
          <w:sz w:val="20"/>
        </w:rPr>
      </w:pPr>
    </w:p>
    <w:p w14:paraId="0C082D88" w14:textId="77777777" w:rsidR="00757F76" w:rsidRDefault="00757F76" w:rsidP="00757F76">
      <w:pPr>
        <w:pStyle w:val="BodyText"/>
        <w:rPr>
          <w:b/>
          <w:sz w:val="20"/>
        </w:rPr>
      </w:pPr>
    </w:p>
    <w:p w14:paraId="30C777EC" w14:textId="77777777" w:rsidR="00757F76" w:rsidRDefault="00757F76" w:rsidP="00757F76">
      <w:pPr>
        <w:pStyle w:val="BodyText"/>
        <w:rPr>
          <w:b/>
          <w:sz w:val="20"/>
        </w:rPr>
      </w:pPr>
    </w:p>
    <w:p w14:paraId="6F507771" w14:textId="77777777" w:rsidR="00757F76" w:rsidRDefault="00757F76" w:rsidP="00757F76">
      <w:pPr>
        <w:pStyle w:val="BodyText"/>
        <w:rPr>
          <w:b/>
          <w:sz w:val="20"/>
        </w:rPr>
      </w:pPr>
    </w:p>
    <w:p w14:paraId="7D031AAA" w14:textId="77777777" w:rsidR="00757F76" w:rsidRDefault="00757F76" w:rsidP="00757F76">
      <w:pPr>
        <w:pStyle w:val="BodyText"/>
        <w:spacing w:before="11"/>
        <w:rPr>
          <w:b/>
          <w:sz w:val="28"/>
        </w:rPr>
      </w:pPr>
    </w:p>
    <w:p w14:paraId="7B22EC42" w14:textId="77777777" w:rsidR="00757F76" w:rsidRDefault="00757F76" w:rsidP="00757F76">
      <w:pPr>
        <w:pStyle w:val="BodyText"/>
        <w:spacing w:before="56" w:line="360" w:lineRule="auto"/>
        <w:ind w:left="200" w:right="683"/>
      </w:pPr>
      <w:r>
        <w:t xml:space="preserve">The aim of the system testing process was to determine all defects in our </w:t>
      </w:r>
      <w:proofErr w:type="gramStart"/>
      <w:r>
        <w:t>project .The</w:t>
      </w:r>
      <w:proofErr w:type="gramEnd"/>
      <w:r>
        <w:t xml:space="preserve"> program was subjected to a set of test inputs and various observations were made and based on these observations it will be decided whether the program behaves as expected or not.</w:t>
      </w:r>
    </w:p>
    <w:p w14:paraId="05CE8D9A" w14:textId="77777777" w:rsidR="00757F76" w:rsidRDefault="00757F76" w:rsidP="00757F76">
      <w:pPr>
        <w:pStyle w:val="BodyText"/>
        <w:spacing w:line="360" w:lineRule="auto"/>
        <w:ind w:left="200" w:right="4963" w:firstLine="60"/>
      </w:pPr>
      <w:r>
        <w:t xml:space="preserve">Our Project went through two levels of testing </w:t>
      </w:r>
      <w:proofErr w:type="gramStart"/>
      <w:r>
        <w:t>1.Unit</w:t>
      </w:r>
      <w:proofErr w:type="gramEnd"/>
      <w:r>
        <w:t xml:space="preserve"> testing</w:t>
      </w:r>
    </w:p>
    <w:p w14:paraId="601AF687" w14:textId="77777777" w:rsidR="00757F76" w:rsidRDefault="00757F76" w:rsidP="00757F76">
      <w:pPr>
        <w:pStyle w:val="ListParagraph"/>
        <w:numPr>
          <w:ilvl w:val="0"/>
          <w:numId w:val="10"/>
        </w:numPr>
        <w:tabs>
          <w:tab w:val="left" w:pos="382"/>
        </w:tabs>
        <w:ind w:left="381" w:hanging="182"/>
        <w:rPr>
          <w:sz w:val="24"/>
        </w:rPr>
      </w:pPr>
      <w:r>
        <w:rPr>
          <w:sz w:val="24"/>
        </w:rPr>
        <w:t>integration</w:t>
      </w:r>
      <w:r>
        <w:rPr>
          <w:spacing w:val="-1"/>
          <w:sz w:val="24"/>
        </w:rPr>
        <w:t xml:space="preserve"> </w:t>
      </w:r>
      <w:r>
        <w:rPr>
          <w:sz w:val="24"/>
        </w:rPr>
        <w:t>testing</w:t>
      </w:r>
    </w:p>
    <w:p w14:paraId="057091FB" w14:textId="77777777" w:rsidR="00757F76" w:rsidRDefault="00757F76" w:rsidP="00757F76">
      <w:pPr>
        <w:pStyle w:val="BodyText"/>
      </w:pPr>
    </w:p>
    <w:p w14:paraId="4A9D041A" w14:textId="77777777" w:rsidR="00757F76" w:rsidRDefault="00757F76" w:rsidP="00757F76">
      <w:pPr>
        <w:pStyle w:val="BodyText"/>
      </w:pPr>
    </w:p>
    <w:p w14:paraId="04B342F3" w14:textId="77777777" w:rsidR="00757F76" w:rsidRDefault="00757F76" w:rsidP="00757F76">
      <w:pPr>
        <w:pStyle w:val="Heading2"/>
        <w:spacing w:before="141"/>
        <w:ind w:left="2759" w:right="0"/>
        <w:jc w:val="left"/>
        <w:rPr>
          <w:u w:val="none"/>
        </w:rPr>
      </w:pPr>
      <w:r>
        <w:rPr>
          <w:u w:val="thick"/>
        </w:rPr>
        <w:t>UNIT TESTING</w:t>
      </w:r>
    </w:p>
    <w:p w14:paraId="6C1C0E29" w14:textId="77777777" w:rsidR="00757F76" w:rsidRDefault="00757F76" w:rsidP="00757F76">
      <w:pPr>
        <w:pStyle w:val="BodyText"/>
        <w:rPr>
          <w:b/>
          <w:sz w:val="20"/>
        </w:rPr>
      </w:pPr>
    </w:p>
    <w:p w14:paraId="0B582958" w14:textId="77777777" w:rsidR="00757F76" w:rsidRDefault="00757F76" w:rsidP="00757F76">
      <w:pPr>
        <w:pStyle w:val="BodyText"/>
        <w:rPr>
          <w:b/>
          <w:sz w:val="20"/>
        </w:rPr>
      </w:pPr>
    </w:p>
    <w:p w14:paraId="5036BE8E" w14:textId="77777777" w:rsidR="00757F76" w:rsidRDefault="00757F76" w:rsidP="00757F76">
      <w:pPr>
        <w:pStyle w:val="BodyText"/>
        <w:spacing w:before="10"/>
        <w:rPr>
          <w:b/>
          <w:sz w:val="16"/>
        </w:rPr>
      </w:pPr>
    </w:p>
    <w:p w14:paraId="5F392028" w14:textId="77777777" w:rsidR="00757F76" w:rsidRDefault="00757F76" w:rsidP="00757F76">
      <w:pPr>
        <w:pStyle w:val="BodyText"/>
        <w:spacing w:before="57" w:line="360" w:lineRule="auto"/>
        <w:ind w:left="200" w:right="754"/>
      </w:pPr>
      <w:r>
        <w:t xml:space="preserve">Unit testing is undertaken when a module has been created and </w:t>
      </w:r>
      <w:r w:rsidR="00677A8A">
        <w:t>successfully</w:t>
      </w:r>
      <w:r>
        <w:t xml:space="preserve"> </w:t>
      </w:r>
      <w:proofErr w:type="gramStart"/>
      <w:r>
        <w:t>reviewed .In</w:t>
      </w:r>
      <w:proofErr w:type="gramEnd"/>
      <w:r>
        <w:t xml:space="preserve"> order to test a single module we need to provide a complete environment </w:t>
      </w:r>
      <w:proofErr w:type="spellStart"/>
      <w:r>
        <w:t>ie</w:t>
      </w:r>
      <w:proofErr w:type="spellEnd"/>
      <w:r>
        <w:t xml:space="preserve"> besides the module we would</w:t>
      </w:r>
      <w:r>
        <w:rPr>
          <w:spacing w:val="-1"/>
        </w:rPr>
        <w:t xml:space="preserve"> </w:t>
      </w:r>
      <w:r>
        <w:t>require</w:t>
      </w:r>
    </w:p>
    <w:p w14:paraId="2D937ED1" w14:textId="77777777" w:rsidR="00757F76" w:rsidRDefault="00757F76" w:rsidP="00757F76">
      <w:pPr>
        <w:pStyle w:val="ListParagraph"/>
        <w:numPr>
          <w:ilvl w:val="1"/>
          <w:numId w:val="10"/>
        </w:numPr>
        <w:tabs>
          <w:tab w:val="left" w:pos="1386"/>
        </w:tabs>
        <w:spacing w:line="293" w:lineRule="exact"/>
        <w:rPr>
          <w:sz w:val="24"/>
        </w:rPr>
      </w:pPr>
      <w:r>
        <w:rPr>
          <w:sz w:val="24"/>
        </w:rPr>
        <w:t>The procedures belonging to other modules that the module under test</w:t>
      </w:r>
      <w:r>
        <w:rPr>
          <w:spacing w:val="-8"/>
          <w:sz w:val="24"/>
        </w:rPr>
        <w:t xml:space="preserve"> </w:t>
      </w:r>
      <w:r>
        <w:rPr>
          <w:sz w:val="24"/>
        </w:rPr>
        <w:t>calls</w:t>
      </w:r>
    </w:p>
    <w:p w14:paraId="0E74DB11" w14:textId="77777777" w:rsidR="00757F76" w:rsidRDefault="00757F76" w:rsidP="00757F76">
      <w:pPr>
        <w:pStyle w:val="ListParagraph"/>
        <w:numPr>
          <w:ilvl w:val="1"/>
          <w:numId w:val="10"/>
        </w:numPr>
        <w:tabs>
          <w:tab w:val="left" w:pos="1386"/>
        </w:tabs>
        <w:spacing w:before="138"/>
        <w:rPr>
          <w:sz w:val="24"/>
        </w:rPr>
      </w:pPr>
      <w:r>
        <w:rPr>
          <w:sz w:val="24"/>
        </w:rPr>
        <w:t>Non local data structures that module</w:t>
      </w:r>
      <w:r>
        <w:rPr>
          <w:spacing w:val="-1"/>
          <w:sz w:val="24"/>
        </w:rPr>
        <w:t xml:space="preserve"> </w:t>
      </w:r>
      <w:r>
        <w:rPr>
          <w:sz w:val="24"/>
        </w:rPr>
        <w:t>accesses</w:t>
      </w:r>
    </w:p>
    <w:p w14:paraId="3404C510" w14:textId="77777777" w:rsidR="00757F76" w:rsidRDefault="00757F76" w:rsidP="00757F76">
      <w:pPr>
        <w:pStyle w:val="ListParagraph"/>
        <w:numPr>
          <w:ilvl w:val="1"/>
          <w:numId w:val="10"/>
        </w:numPr>
        <w:tabs>
          <w:tab w:val="left" w:pos="1386"/>
        </w:tabs>
        <w:spacing w:before="138" w:line="348" w:lineRule="auto"/>
        <w:ind w:right="1646"/>
        <w:rPr>
          <w:sz w:val="24"/>
        </w:rPr>
      </w:pPr>
      <w:r>
        <w:rPr>
          <w:sz w:val="24"/>
        </w:rPr>
        <w:t>A procedure to call the functions of the module under test with appropriate parameters</w:t>
      </w:r>
    </w:p>
    <w:p w14:paraId="3608BEE5" w14:textId="77777777" w:rsidR="00757F76" w:rsidRDefault="00757F76" w:rsidP="00757F76">
      <w:pPr>
        <w:pStyle w:val="BodyText"/>
        <w:spacing w:before="13" w:line="360" w:lineRule="auto"/>
        <w:ind w:left="200" w:right="683"/>
      </w:pPr>
      <w:r>
        <w:t>Unit testing was done on each and every module that is described under module description of chapter 4</w:t>
      </w:r>
    </w:p>
    <w:p w14:paraId="089026FE" w14:textId="77777777" w:rsidR="00757F76" w:rsidRDefault="00757F76" w:rsidP="00757F76">
      <w:pPr>
        <w:pStyle w:val="BodyText"/>
      </w:pPr>
    </w:p>
    <w:p w14:paraId="1D34A2E9" w14:textId="77777777" w:rsidR="00375E6E" w:rsidRDefault="00375E6E" w:rsidP="002920EA">
      <w:pPr>
        <w:pStyle w:val="BodyText"/>
        <w:spacing w:before="56"/>
        <w:rPr>
          <w:b/>
          <w:sz w:val="32"/>
          <w:szCs w:val="32"/>
        </w:rPr>
      </w:pPr>
    </w:p>
    <w:p w14:paraId="075A86CF" w14:textId="77777777" w:rsidR="00F96139" w:rsidRDefault="00F96139" w:rsidP="002920EA">
      <w:pPr>
        <w:pStyle w:val="BodyText"/>
        <w:spacing w:before="56"/>
        <w:rPr>
          <w:b/>
          <w:sz w:val="32"/>
          <w:szCs w:val="32"/>
        </w:rPr>
      </w:pPr>
    </w:p>
    <w:p w14:paraId="36F27596" w14:textId="77777777" w:rsidR="00F96139" w:rsidRDefault="00F96139" w:rsidP="002920EA">
      <w:pPr>
        <w:pStyle w:val="BodyText"/>
        <w:spacing w:before="56"/>
        <w:rPr>
          <w:b/>
          <w:sz w:val="32"/>
          <w:szCs w:val="32"/>
        </w:rPr>
      </w:pPr>
    </w:p>
    <w:p w14:paraId="0E95D2C9" w14:textId="77777777" w:rsidR="00757F76" w:rsidRDefault="00757F76" w:rsidP="002920EA">
      <w:pPr>
        <w:pStyle w:val="BodyText"/>
        <w:spacing w:before="56"/>
        <w:rPr>
          <w:b/>
          <w:sz w:val="32"/>
          <w:szCs w:val="32"/>
        </w:rPr>
      </w:pPr>
    </w:p>
    <w:p w14:paraId="24C433F3" w14:textId="77777777" w:rsidR="00677A8A" w:rsidRDefault="00677A8A" w:rsidP="002920EA">
      <w:pPr>
        <w:pStyle w:val="BodyText"/>
        <w:spacing w:before="56"/>
        <w:rPr>
          <w:b/>
          <w:sz w:val="32"/>
          <w:szCs w:val="32"/>
        </w:rPr>
      </w:pPr>
    </w:p>
    <w:p w14:paraId="1609BD55" w14:textId="77777777" w:rsidR="00757F76" w:rsidRDefault="00757F76" w:rsidP="002920EA">
      <w:pPr>
        <w:pStyle w:val="BodyText"/>
        <w:spacing w:before="56"/>
        <w:rPr>
          <w:b/>
          <w:sz w:val="32"/>
          <w:szCs w:val="32"/>
        </w:rPr>
      </w:pPr>
    </w:p>
    <w:p w14:paraId="0EB1275F" w14:textId="77777777" w:rsidR="00757F76" w:rsidRPr="00677A8A" w:rsidRDefault="00757F76" w:rsidP="00757F76">
      <w:pPr>
        <w:pStyle w:val="ListParagraph"/>
        <w:numPr>
          <w:ilvl w:val="0"/>
          <w:numId w:val="21"/>
        </w:numPr>
        <w:tabs>
          <w:tab w:val="left" w:pos="1641"/>
        </w:tabs>
        <w:ind w:hanging="361"/>
        <w:rPr>
          <w:b/>
          <w:sz w:val="28"/>
          <w:szCs w:val="28"/>
        </w:rPr>
      </w:pPr>
      <w:r w:rsidRPr="00677A8A">
        <w:rPr>
          <w:b/>
          <w:sz w:val="28"/>
          <w:szCs w:val="28"/>
        </w:rPr>
        <w:t>Test For the admin</w:t>
      </w:r>
      <w:r w:rsidRPr="00677A8A">
        <w:rPr>
          <w:b/>
          <w:spacing w:val="-1"/>
          <w:sz w:val="28"/>
          <w:szCs w:val="28"/>
        </w:rPr>
        <w:t xml:space="preserve"> </w:t>
      </w:r>
      <w:r w:rsidRPr="00677A8A">
        <w:rPr>
          <w:b/>
          <w:sz w:val="28"/>
          <w:szCs w:val="28"/>
        </w:rPr>
        <w:t>module</w:t>
      </w:r>
    </w:p>
    <w:p w14:paraId="3D40118C" w14:textId="77777777" w:rsidR="00C070CE" w:rsidRPr="00A65252" w:rsidRDefault="00757F76" w:rsidP="00950B29">
      <w:pPr>
        <w:pStyle w:val="ListParagraph"/>
        <w:numPr>
          <w:ilvl w:val="1"/>
          <w:numId w:val="21"/>
        </w:numPr>
        <w:tabs>
          <w:tab w:val="left" w:pos="2361"/>
        </w:tabs>
        <w:spacing w:before="90" w:line="355" w:lineRule="auto"/>
        <w:ind w:right="665"/>
        <w:jc w:val="both"/>
        <w:rPr>
          <w:sz w:val="24"/>
        </w:rPr>
      </w:pPr>
      <w:r w:rsidRPr="00677A8A">
        <w:rPr>
          <w:b/>
          <w:sz w:val="24"/>
        </w:rPr>
        <w:t>Testing admin login form-</w:t>
      </w:r>
      <w:r>
        <w:rPr>
          <w:sz w:val="24"/>
        </w:rPr>
        <w:t xml:space="preserve">This form is used for log in of administrator of the </w:t>
      </w:r>
      <w:proofErr w:type="gramStart"/>
      <w:r>
        <w:rPr>
          <w:sz w:val="24"/>
        </w:rPr>
        <w:t>system</w:t>
      </w:r>
      <w:r w:rsidR="00677A8A">
        <w:rPr>
          <w:sz w:val="24"/>
        </w:rPr>
        <w:t xml:space="preserve"> </w:t>
      </w:r>
      <w:r>
        <w:rPr>
          <w:sz w:val="24"/>
        </w:rPr>
        <w:t>.In</w:t>
      </w:r>
      <w:proofErr w:type="gramEnd"/>
      <w:r>
        <w:rPr>
          <w:sz w:val="24"/>
        </w:rPr>
        <w:t xml:space="preserve"> this we enter the username and password if both are correct admin</w:t>
      </w:r>
      <w:r w:rsidR="00677A8A">
        <w:rPr>
          <w:sz w:val="24"/>
        </w:rPr>
        <w:t>istration page will open otherw</w:t>
      </w:r>
      <w:r>
        <w:rPr>
          <w:sz w:val="24"/>
        </w:rPr>
        <w:t xml:space="preserve">ise if any of data is wrong it will get redirected back to the login page and again ask for username and </w:t>
      </w:r>
      <w:r>
        <w:rPr>
          <w:spacing w:val="-3"/>
          <w:sz w:val="24"/>
        </w:rPr>
        <w:t>password</w:t>
      </w:r>
    </w:p>
    <w:p w14:paraId="5DEDFDE0" w14:textId="77777777" w:rsidR="00757F76" w:rsidRPr="00C070CE" w:rsidRDefault="00A65252" w:rsidP="00757F76">
      <w:pPr>
        <w:pStyle w:val="ListParagraph"/>
        <w:numPr>
          <w:ilvl w:val="1"/>
          <w:numId w:val="21"/>
        </w:numPr>
        <w:tabs>
          <w:tab w:val="left" w:pos="2361"/>
        </w:tabs>
        <w:spacing w:before="5" w:line="348" w:lineRule="auto"/>
        <w:ind w:right="706"/>
        <w:rPr>
          <w:sz w:val="24"/>
        </w:rPr>
      </w:pPr>
      <w:r>
        <w:rPr>
          <w:b/>
          <w:sz w:val="24"/>
        </w:rPr>
        <w:t>Survey</w:t>
      </w:r>
      <w:r w:rsidR="00757F76" w:rsidRPr="00C070CE">
        <w:rPr>
          <w:b/>
          <w:sz w:val="24"/>
        </w:rPr>
        <w:t xml:space="preserve"> Addition-</w:t>
      </w:r>
      <w:r w:rsidR="00757F76" w:rsidRPr="00C070CE">
        <w:rPr>
          <w:sz w:val="24"/>
        </w:rPr>
        <w:t xml:space="preserve"> Admin can enter details of </w:t>
      </w:r>
      <w:r>
        <w:rPr>
          <w:sz w:val="24"/>
        </w:rPr>
        <w:t>Survey</w:t>
      </w:r>
      <w:r w:rsidR="00757F76" w:rsidRPr="00C070CE">
        <w:rPr>
          <w:sz w:val="24"/>
        </w:rPr>
        <w:t xml:space="preserve"> and can add the </w:t>
      </w:r>
      <w:r>
        <w:rPr>
          <w:sz w:val="24"/>
        </w:rPr>
        <w:t xml:space="preserve">Questions </w:t>
      </w:r>
      <w:r w:rsidR="00757F76" w:rsidRPr="00C070CE">
        <w:rPr>
          <w:spacing w:val="-6"/>
          <w:sz w:val="24"/>
        </w:rPr>
        <w:t xml:space="preserve">to </w:t>
      </w:r>
      <w:r w:rsidR="00757F76" w:rsidRPr="00C070CE">
        <w:rPr>
          <w:sz w:val="24"/>
        </w:rPr>
        <w:t xml:space="preserve">the </w:t>
      </w:r>
      <w:r>
        <w:rPr>
          <w:sz w:val="24"/>
        </w:rPr>
        <w:t>survey</w:t>
      </w:r>
      <w:r w:rsidR="00757F76" w:rsidRPr="00C070CE">
        <w:rPr>
          <w:sz w:val="24"/>
        </w:rPr>
        <w:t xml:space="preserve"> table also he can view </w:t>
      </w:r>
      <w:r w:rsidR="00950B29">
        <w:rPr>
          <w:sz w:val="24"/>
        </w:rPr>
        <w:t>survey results</w:t>
      </w:r>
      <w:r w:rsidR="00757F76" w:rsidRPr="00C070CE">
        <w:rPr>
          <w:sz w:val="24"/>
        </w:rPr>
        <w:t>.</w:t>
      </w:r>
    </w:p>
    <w:p w14:paraId="0E31684C" w14:textId="77777777" w:rsidR="00757F76" w:rsidRDefault="00757F76" w:rsidP="00757F76">
      <w:pPr>
        <w:pStyle w:val="BodyText"/>
      </w:pPr>
    </w:p>
    <w:p w14:paraId="187AF0FF" w14:textId="77777777" w:rsidR="00757F76" w:rsidRDefault="00757F76" w:rsidP="00757F76">
      <w:pPr>
        <w:pStyle w:val="BodyText"/>
      </w:pPr>
    </w:p>
    <w:p w14:paraId="3F7C21C1" w14:textId="77777777" w:rsidR="00757F76" w:rsidRPr="00677A8A" w:rsidRDefault="00757F76" w:rsidP="00757F76">
      <w:pPr>
        <w:pStyle w:val="ListParagraph"/>
        <w:numPr>
          <w:ilvl w:val="0"/>
          <w:numId w:val="21"/>
        </w:numPr>
        <w:tabs>
          <w:tab w:val="left" w:pos="1641"/>
        </w:tabs>
        <w:spacing w:before="151"/>
        <w:ind w:hanging="361"/>
        <w:rPr>
          <w:b/>
          <w:sz w:val="28"/>
          <w:szCs w:val="28"/>
        </w:rPr>
      </w:pPr>
      <w:r w:rsidRPr="00677A8A">
        <w:rPr>
          <w:b/>
          <w:sz w:val="28"/>
          <w:szCs w:val="28"/>
        </w:rPr>
        <w:t>Test for Student login</w:t>
      </w:r>
      <w:r w:rsidRPr="00677A8A">
        <w:rPr>
          <w:b/>
          <w:spacing w:val="-2"/>
          <w:sz w:val="28"/>
          <w:szCs w:val="28"/>
        </w:rPr>
        <w:t xml:space="preserve"> </w:t>
      </w:r>
      <w:r w:rsidRPr="00677A8A">
        <w:rPr>
          <w:b/>
          <w:sz w:val="28"/>
          <w:szCs w:val="28"/>
        </w:rPr>
        <w:t>module</w:t>
      </w:r>
    </w:p>
    <w:p w14:paraId="1827CF05" w14:textId="77777777" w:rsidR="00757F76" w:rsidRDefault="00757F76" w:rsidP="00757F76">
      <w:pPr>
        <w:pStyle w:val="ListParagraph"/>
        <w:numPr>
          <w:ilvl w:val="1"/>
          <w:numId w:val="21"/>
        </w:numPr>
        <w:tabs>
          <w:tab w:val="left" w:pos="2001"/>
        </w:tabs>
        <w:spacing w:before="139" w:line="355" w:lineRule="auto"/>
        <w:ind w:left="2000" w:right="857" w:hanging="360"/>
        <w:rPr>
          <w:sz w:val="24"/>
        </w:rPr>
      </w:pPr>
      <w:r w:rsidRPr="00677A8A">
        <w:rPr>
          <w:b/>
          <w:sz w:val="24"/>
        </w:rPr>
        <w:t>Test for Student login Form-</w:t>
      </w:r>
      <w:r>
        <w:rPr>
          <w:sz w:val="24"/>
        </w:rPr>
        <w:t xml:space="preserve">This form is used for log in of </w:t>
      </w:r>
      <w:proofErr w:type="gramStart"/>
      <w:r>
        <w:rPr>
          <w:sz w:val="24"/>
        </w:rPr>
        <w:t>Student .In</w:t>
      </w:r>
      <w:proofErr w:type="gramEnd"/>
      <w:r>
        <w:rPr>
          <w:sz w:val="24"/>
        </w:rPr>
        <w:t xml:space="preserve"> this we enter the</w:t>
      </w:r>
      <w:r w:rsidR="00AF7AB5">
        <w:rPr>
          <w:sz w:val="24"/>
        </w:rPr>
        <w:t xml:space="preserve"> </w:t>
      </w:r>
      <w:r w:rsidR="00950B29">
        <w:rPr>
          <w:sz w:val="24"/>
        </w:rPr>
        <w:t xml:space="preserve">Email </w:t>
      </w:r>
      <w:r>
        <w:rPr>
          <w:sz w:val="24"/>
        </w:rPr>
        <w:t>, username and password if all these are correct stu</w:t>
      </w:r>
      <w:r w:rsidR="00950B29">
        <w:rPr>
          <w:sz w:val="24"/>
        </w:rPr>
        <w:t>dent login page will open other</w:t>
      </w:r>
      <w:r>
        <w:rPr>
          <w:sz w:val="24"/>
        </w:rPr>
        <w:t xml:space="preserve">wise if any of data is wrong it will get redirected back to the login page and again ask for </w:t>
      </w:r>
      <w:r w:rsidR="00950B29">
        <w:rPr>
          <w:sz w:val="24"/>
        </w:rPr>
        <w:t>email</w:t>
      </w:r>
      <w:r>
        <w:rPr>
          <w:sz w:val="24"/>
        </w:rPr>
        <w:t>, username and</w:t>
      </w:r>
      <w:r>
        <w:rPr>
          <w:spacing w:val="-9"/>
          <w:sz w:val="24"/>
        </w:rPr>
        <w:t xml:space="preserve"> </w:t>
      </w:r>
      <w:r>
        <w:rPr>
          <w:sz w:val="24"/>
        </w:rPr>
        <w:t>password.</w:t>
      </w:r>
    </w:p>
    <w:p w14:paraId="4A3DA77E" w14:textId="77777777" w:rsidR="00757F76" w:rsidRDefault="00757F76" w:rsidP="00950B29">
      <w:pPr>
        <w:pStyle w:val="ListParagraph"/>
        <w:numPr>
          <w:ilvl w:val="1"/>
          <w:numId w:val="21"/>
        </w:numPr>
        <w:tabs>
          <w:tab w:val="left" w:pos="2001"/>
        </w:tabs>
        <w:spacing w:before="1" w:line="355" w:lineRule="auto"/>
        <w:ind w:left="2000" w:right="928" w:hanging="360"/>
        <w:rPr>
          <w:sz w:val="24"/>
        </w:rPr>
      </w:pPr>
      <w:r w:rsidRPr="00677A8A">
        <w:rPr>
          <w:b/>
          <w:sz w:val="24"/>
        </w:rPr>
        <w:t>Test for account creation-</w:t>
      </w:r>
      <w:r>
        <w:rPr>
          <w:sz w:val="24"/>
        </w:rPr>
        <w:t xml:space="preserve"> This form is used for new account creation when </w:t>
      </w:r>
      <w:r w:rsidR="00950B29">
        <w:rPr>
          <w:sz w:val="24"/>
        </w:rPr>
        <w:t>User</w:t>
      </w:r>
      <w:r>
        <w:rPr>
          <w:sz w:val="24"/>
        </w:rPr>
        <w:t xml:space="preserve"> does not fill the form completely it asks again to fill the whole form when he fill the form fully it gets redirected to page which show waiting</w:t>
      </w:r>
      <w:r>
        <w:rPr>
          <w:spacing w:val="-12"/>
          <w:sz w:val="24"/>
        </w:rPr>
        <w:t xml:space="preserve"> </w:t>
      </w:r>
      <w:r>
        <w:rPr>
          <w:sz w:val="24"/>
        </w:rPr>
        <w:t>for conformation message as his data</w:t>
      </w:r>
      <w:r w:rsidR="00950B29">
        <w:rPr>
          <w:sz w:val="24"/>
        </w:rPr>
        <w:t xml:space="preserve"> is </w:t>
      </w:r>
      <w:proofErr w:type="gramStart"/>
      <w:r w:rsidR="00950B29">
        <w:rPr>
          <w:sz w:val="24"/>
        </w:rPr>
        <w:t xml:space="preserve">added </w:t>
      </w:r>
      <w:r>
        <w:rPr>
          <w:sz w:val="24"/>
        </w:rPr>
        <w:t>.</w:t>
      </w:r>
      <w:proofErr w:type="gramEnd"/>
      <w:r w:rsidR="00950B29">
        <w:rPr>
          <w:sz w:val="24"/>
        </w:rPr>
        <w:t xml:space="preserve"> </w:t>
      </w:r>
    </w:p>
    <w:p w14:paraId="3A4F5AD9" w14:textId="77777777" w:rsidR="00757F76" w:rsidRDefault="00757F76" w:rsidP="00757F76">
      <w:pPr>
        <w:tabs>
          <w:tab w:val="left" w:pos="2361"/>
        </w:tabs>
        <w:spacing w:before="136" w:line="355" w:lineRule="auto"/>
        <w:ind w:right="857"/>
        <w:rPr>
          <w:sz w:val="24"/>
        </w:rPr>
      </w:pPr>
    </w:p>
    <w:p w14:paraId="115D1B04" w14:textId="77777777" w:rsidR="00950B29" w:rsidRDefault="00950B29" w:rsidP="00757F76">
      <w:pPr>
        <w:tabs>
          <w:tab w:val="left" w:pos="2361"/>
        </w:tabs>
        <w:spacing w:before="136" w:line="355" w:lineRule="auto"/>
        <w:ind w:right="857"/>
        <w:rPr>
          <w:sz w:val="24"/>
        </w:rPr>
      </w:pPr>
    </w:p>
    <w:p w14:paraId="3BE2164F" w14:textId="77777777" w:rsidR="00950B29" w:rsidRDefault="00950B29" w:rsidP="00757F76">
      <w:pPr>
        <w:tabs>
          <w:tab w:val="left" w:pos="2361"/>
        </w:tabs>
        <w:spacing w:before="136" w:line="355" w:lineRule="auto"/>
        <w:ind w:right="857"/>
        <w:rPr>
          <w:sz w:val="24"/>
        </w:rPr>
      </w:pPr>
    </w:p>
    <w:p w14:paraId="6B7EB4D4" w14:textId="77777777" w:rsidR="00950B29" w:rsidRDefault="00950B29" w:rsidP="00757F76">
      <w:pPr>
        <w:tabs>
          <w:tab w:val="left" w:pos="2361"/>
        </w:tabs>
        <w:spacing w:before="136" w:line="355" w:lineRule="auto"/>
        <w:ind w:right="857"/>
        <w:rPr>
          <w:sz w:val="24"/>
        </w:rPr>
      </w:pPr>
    </w:p>
    <w:p w14:paraId="76EC2AF0" w14:textId="77777777" w:rsidR="00950B29" w:rsidRDefault="00950B29" w:rsidP="00757F76">
      <w:pPr>
        <w:tabs>
          <w:tab w:val="left" w:pos="2361"/>
        </w:tabs>
        <w:spacing w:before="136" w:line="355" w:lineRule="auto"/>
        <w:ind w:right="857"/>
        <w:rPr>
          <w:sz w:val="24"/>
        </w:rPr>
      </w:pPr>
    </w:p>
    <w:p w14:paraId="5D383831" w14:textId="77777777" w:rsidR="00950B29" w:rsidRDefault="00950B29" w:rsidP="00757F76">
      <w:pPr>
        <w:tabs>
          <w:tab w:val="left" w:pos="2361"/>
        </w:tabs>
        <w:spacing w:before="136" w:line="355" w:lineRule="auto"/>
        <w:ind w:right="857"/>
        <w:rPr>
          <w:sz w:val="24"/>
        </w:rPr>
      </w:pPr>
    </w:p>
    <w:p w14:paraId="50D08525" w14:textId="77777777" w:rsidR="00950B29" w:rsidRDefault="00950B29" w:rsidP="00757F76">
      <w:pPr>
        <w:tabs>
          <w:tab w:val="left" w:pos="2361"/>
        </w:tabs>
        <w:spacing w:before="136" w:line="355" w:lineRule="auto"/>
        <w:ind w:right="857"/>
        <w:rPr>
          <w:sz w:val="24"/>
        </w:rPr>
      </w:pPr>
    </w:p>
    <w:p w14:paraId="6A90B202" w14:textId="77777777" w:rsidR="00950B29" w:rsidRDefault="00950B29" w:rsidP="00757F76">
      <w:pPr>
        <w:tabs>
          <w:tab w:val="left" w:pos="2361"/>
        </w:tabs>
        <w:spacing w:before="136" w:line="355" w:lineRule="auto"/>
        <w:ind w:right="857"/>
        <w:rPr>
          <w:sz w:val="24"/>
        </w:rPr>
      </w:pPr>
    </w:p>
    <w:p w14:paraId="4C09E133" w14:textId="77777777" w:rsidR="00950B29" w:rsidRDefault="00950B29" w:rsidP="00757F76">
      <w:pPr>
        <w:tabs>
          <w:tab w:val="left" w:pos="2361"/>
        </w:tabs>
        <w:spacing w:before="136" w:line="355" w:lineRule="auto"/>
        <w:ind w:right="857"/>
        <w:rPr>
          <w:sz w:val="24"/>
        </w:rPr>
      </w:pPr>
    </w:p>
    <w:p w14:paraId="32113FA3" w14:textId="77777777" w:rsidR="00950B29" w:rsidRPr="00757F76" w:rsidRDefault="00950B29" w:rsidP="00757F76">
      <w:pPr>
        <w:tabs>
          <w:tab w:val="left" w:pos="2361"/>
        </w:tabs>
        <w:spacing w:before="136" w:line="355" w:lineRule="auto"/>
        <w:ind w:right="857"/>
        <w:rPr>
          <w:sz w:val="24"/>
        </w:rPr>
      </w:pPr>
    </w:p>
    <w:p w14:paraId="5AC32F73" w14:textId="77777777" w:rsidR="00757F76" w:rsidRDefault="00757F76" w:rsidP="00757F76">
      <w:pPr>
        <w:pStyle w:val="Heading2"/>
        <w:spacing w:before="229"/>
        <w:rPr>
          <w:u w:val="none"/>
        </w:rPr>
      </w:pPr>
      <w:r>
        <w:rPr>
          <w:u w:val="thick"/>
        </w:rPr>
        <w:lastRenderedPageBreak/>
        <w:t>INTEGRATION TESTING</w:t>
      </w:r>
    </w:p>
    <w:p w14:paraId="0D002373" w14:textId="77777777" w:rsidR="00757F76" w:rsidRDefault="00757F76" w:rsidP="00757F76">
      <w:pPr>
        <w:pStyle w:val="BodyText"/>
        <w:rPr>
          <w:b/>
          <w:sz w:val="20"/>
        </w:rPr>
      </w:pPr>
    </w:p>
    <w:p w14:paraId="595CAFFE" w14:textId="77777777" w:rsidR="00757F76" w:rsidRDefault="00757F76" w:rsidP="00757F76">
      <w:pPr>
        <w:pStyle w:val="BodyText"/>
        <w:spacing w:before="1"/>
        <w:rPr>
          <w:b/>
          <w:sz w:val="27"/>
        </w:rPr>
      </w:pPr>
    </w:p>
    <w:p w14:paraId="53D88C79" w14:textId="77777777" w:rsidR="00757F76" w:rsidRDefault="00757F76" w:rsidP="00757F76">
      <w:pPr>
        <w:pStyle w:val="BodyText"/>
        <w:spacing w:before="56"/>
        <w:ind w:left="200"/>
      </w:pPr>
      <w:r>
        <w:t xml:space="preserve">In this type of </w:t>
      </w:r>
      <w:proofErr w:type="gramStart"/>
      <w:r>
        <w:t>testing</w:t>
      </w:r>
      <w:proofErr w:type="gramEnd"/>
      <w:r>
        <w:t xml:space="preserve"> we test various integration of the project module by providing the input</w:t>
      </w:r>
    </w:p>
    <w:p w14:paraId="3591D8B2" w14:textId="77777777" w:rsidR="00757F76" w:rsidRDefault="00757F76" w:rsidP="00757F76">
      <w:pPr>
        <w:pStyle w:val="BodyText"/>
        <w:spacing w:before="137" w:line="360" w:lineRule="auto"/>
        <w:ind w:left="200" w:right="683"/>
      </w:pPr>
      <w:proofErr w:type="gramStart"/>
      <w:r>
        <w:t>.The</w:t>
      </w:r>
      <w:proofErr w:type="gramEnd"/>
      <w:r>
        <w:t xml:space="preserve"> primary objective is to test the module interfaces in order to ensure that no errors are occurring when one module invokes the other module.</w:t>
      </w:r>
    </w:p>
    <w:p w14:paraId="3732FD3B" w14:textId="77777777" w:rsidR="00757F76" w:rsidRDefault="00757F76" w:rsidP="00757F76">
      <w:pPr>
        <w:widowControl/>
        <w:autoSpaceDE/>
        <w:autoSpaceDN/>
        <w:spacing w:line="360" w:lineRule="auto"/>
        <w:sectPr w:rsidR="00757F76">
          <w:pgSz w:w="12240" w:h="15840"/>
          <w:pgMar w:top="1360" w:right="780" w:bottom="1220" w:left="1240" w:header="721" w:footer="1035" w:gutter="0"/>
          <w:cols w:space="720"/>
        </w:sectPr>
      </w:pPr>
    </w:p>
    <w:p w14:paraId="3A298EBC" w14:textId="77777777" w:rsidR="00757F76" w:rsidRPr="002D7EEA" w:rsidRDefault="00757F76" w:rsidP="00757F76">
      <w:pPr>
        <w:pStyle w:val="Heading1"/>
        <w:spacing w:before="185" w:line="360" w:lineRule="auto"/>
        <w:ind w:left="2033" w:right="2476" w:firstLine="1831"/>
        <w:jc w:val="left"/>
        <w:rPr>
          <w:u w:val="thick"/>
        </w:rPr>
      </w:pPr>
      <w:r w:rsidRPr="002D7EEA">
        <w:rPr>
          <w:u w:val="thick"/>
        </w:rPr>
        <w:lastRenderedPageBreak/>
        <w:t>CHAPTER 6</w:t>
      </w:r>
      <w:r w:rsidRPr="002D7EEA">
        <w:t xml:space="preserve"> </w:t>
      </w:r>
    </w:p>
    <w:p w14:paraId="67559504" w14:textId="77777777" w:rsidR="002D7EEA" w:rsidRPr="002D7EEA" w:rsidRDefault="002D7EEA" w:rsidP="002D7EEA">
      <w:pPr>
        <w:jc w:val="center"/>
        <w:rPr>
          <w:b/>
          <w:sz w:val="36"/>
          <w:szCs w:val="36"/>
          <w:u w:val="single"/>
        </w:rPr>
      </w:pPr>
      <w:r w:rsidRPr="002D7EEA">
        <w:rPr>
          <w:b/>
          <w:sz w:val="36"/>
          <w:szCs w:val="36"/>
          <w:u w:val="single"/>
        </w:rPr>
        <w:t>CONCLUSION AND FUTURE SCOPE</w:t>
      </w:r>
    </w:p>
    <w:p w14:paraId="5942A8AC" w14:textId="77777777" w:rsidR="00F96139" w:rsidRPr="002D7EEA" w:rsidRDefault="00F96139" w:rsidP="002D7EEA">
      <w:pPr>
        <w:pStyle w:val="BodyText"/>
        <w:spacing w:before="56"/>
        <w:jc w:val="center"/>
        <w:rPr>
          <w:b/>
          <w:sz w:val="36"/>
          <w:szCs w:val="36"/>
        </w:rPr>
      </w:pPr>
    </w:p>
    <w:p w14:paraId="6D4DAFBD" w14:textId="77777777" w:rsidR="00F96139" w:rsidRPr="00F96139" w:rsidRDefault="00F96139" w:rsidP="00F96139"/>
    <w:p w14:paraId="585BDD05" w14:textId="77777777" w:rsidR="00F96139" w:rsidRPr="00F96139" w:rsidRDefault="00F96139" w:rsidP="00F96139"/>
    <w:p w14:paraId="573AF04B" w14:textId="77777777" w:rsidR="00F96139" w:rsidRPr="00F96139" w:rsidRDefault="00F96139" w:rsidP="00F96139"/>
    <w:p w14:paraId="0B21412B" w14:textId="77777777" w:rsidR="00F96139" w:rsidRDefault="00950B29" w:rsidP="00950B29">
      <w:pPr>
        <w:pStyle w:val="ListParagraph"/>
        <w:numPr>
          <w:ilvl w:val="0"/>
          <w:numId w:val="26"/>
        </w:numPr>
        <w:rPr>
          <w:sz w:val="28"/>
          <w:szCs w:val="28"/>
        </w:rPr>
      </w:pPr>
      <w:r>
        <w:rPr>
          <w:sz w:val="28"/>
          <w:szCs w:val="28"/>
        </w:rPr>
        <w:t>Ability for user to login using Gmail account.</w:t>
      </w:r>
    </w:p>
    <w:p w14:paraId="15CDD2E2" w14:textId="77777777" w:rsidR="00950B29" w:rsidRDefault="00950B29" w:rsidP="00950B29">
      <w:pPr>
        <w:pStyle w:val="ListParagraph"/>
        <w:numPr>
          <w:ilvl w:val="0"/>
          <w:numId w:val="26"/>
        </w:numPr>
        <w:rPr>
          <w:sz w:val="28"/>
          <w:szCs w:val="28"/>
        </w:rPr>
      </w:pPr>
      <w:r>
        <w:rPr>
          <w:sz w:val="28"/>
          <w:szCs w:val="28"/>
        </w:rPr>
        <w:t>Ability for admin to edit survey.</w:t>
      </w:r>
      <w:r w:rsidRPr="00950B29">
        <w:rPr>
          <w:sz w:val="28"/>
          <w:szCs w:val="28"/>
        </w:rPr>
        <w:t xml:space="preserve"> </w:t>
      </w:r>
    </w:p>
    <w:p w14:paraId="141FEDCA" w14:textId="77777777" w:rsidR="00950B29" w:rsidRPr="00950B29" w:rsidRDefault="00950B29" w:rsidP="00950B29">
      <w:pPr>
        <w:pStyle w:val="ListParagraph"/>
        <w:numPr>
          <w:ilvl w:val="0"/>
          <w:numId w:val="26"/>
        </w:numPr>
        <w:rPr>
          <w:sz w:val="28"/>
          <w:szCs w:val="28"/>
        </w:rPr>
      </w:pPr>
      <w:r>
        <w:rPr>
          <w:sz w:val="28"/>
          <w:szCs w:val="28"/>
        </w:rPr>
        <w:t>Ability for admin to edit survey Que</w:t>
      </w:r>
      <w:r w:rsidR="0089502E">
        <w:rPr>
          <w:sz w:val="28"/>
          <w:szCs w:val="28"/>
        </w:rPr>
        <w:t>s</w:t>
      </w:r>
      <w:r>
        <w:rPr>
          <w:sz w:val="28"/>
          <w:szCs w:val="28"/>
        </w:rPr>
        <w:t>tion.</w:t>
      </w:r>
    </w:p>
    <w:p w14:paraId="27F20F03" w14:textId="77777777" w:rsidR="00950B29" w:rsidRDefault="00950B29" w:rsidP="00950B29">
      <w:pPr>
        <w:pStyle w:val="ListParagraph"/>
        <w:numPr>
          <w:ilvl w:val="0"/>
          <w:numId w:val="26"/>
        </w:numPr>
        <w:rPr>
          <w:sz w:val="28"/>
          <w:szCs w:val="28"/>
        </w:rPr>
      </w:pPr>
      <w:r>
        <w:rPr>
          <w:sz w:val="28"/>
          <w:szCs w:val="28"/>
        </w:rPr>
        <w:t>Ability for admin to verify user.</w:t>
      </w:r>
    </w:p>
    <w:p w14:paraId="0C36BB83" w14:textId="77777777" w:rsidR="00950B29" w:rsidRPr="00950B29" w:rsidRDefault="00950B29" w:rsidP="00950B29">
      <w:pPr>
        <w:ind w:left="360"/>
        <w:rPr>
          <w:sz w:val="28"/>
          <w:szCs w:val="28"/>
        </w:rPr>
      </w:pPr>
    </w:p>
    <w:p w14:paraId="2AC446C4" w14:textId="77777777" w:rsidR="00F96139" w:rsidRPr="00950B29" w:rsidRDefault="00950B29" w:rsidP="00F96139">
      <w:pPr>
        <w:rPr>
          <w:sz w:val="28"/>
          <w:szCs w:val="28"/>
        </w:rPr>
      </w:pPr>
      <w:r>
        <w:t xml:space="preserve">      </w:t>
      </w:r>
      <w:r w:rsidR="008D2710" w:rsidRPr="00950B29">
        <w:rPr>
          <w:sz w:val="28"/>
          <w:szCs w:val="28"/>
        </w:rPr>
        <w:t>All that mentioned above and more</w:t>
      </w:r>
    </w:p>
    <w:p w14:paraId="46DB8D31" w14:textId="77777777" w:rsidR="00F96139" w:rsidRPr="00950B29" w:rsidRDefault="00F96139" w:rsidP="00F96139">
      <w:pPr>
        <w:rPr>
          <w:sz w:val="28"/>
          <w:szCs w:val="28"/>
        </w:rPr>
      </w:pPr>
    </w:p>
    <w:p w14:paraId="6FC46F48" w14:textId="77777777" w:rsidR="00F96139" w:rsidRPr="00F96139" w:rsidRDefault="00F96139" w:rsidP="00F96139"/>
    <w:p w14:paraId="5DEE1F3B" w14:textId="77777777" w:rsidR="00F96139" w:rsidRPr="00F96139" w:rsidRDefault="00F96139" w:rsidP="00F96139"/>
    <w:p w14:paraId="133100DD" w14:textId="77777777" w:rsidR="00F96139" w:rsidRPr="00F96139" w:rsidRDefault="00F96139" w:rsidP="00F96139"/>
    <w:p w14:paraId="59FADD60" w14:textId="77777777" w:rsidR="00F96139" w:rsidRPr="00F96139" w:rsidRDefault="00F96139" w:rsidP="00F96139"/>
    <w:p w14:paraId="080B8378" w14:textId="77777777" w:rsidR="00F96139" w:rsidRPr="00F96139" w:rsidRDefault="00F96139" w:rsidP="00F96139"/>
    <w:p w14:paraId="3CBF5308" w14:textId="77777777" w:rsidR="00F96139" w:rsidRPr="00F96139" w:rsidRDefault="00F96139" w:rsidP="00F96139"/>
    <w:p w14:paraId="12E13BD7" w14:textId="77777777" w:rsidR="00F96139" w:rsidRPr="00F96139" w:rsidRDefault="00F96139" w:rsidP="00F96139"/>
    <w:p w14:paraId="65C16A17" w14:textId="77777777" w:rsidR="00F96139" w:rsidRPr="00F96139" w:rsidRDefault="00F96139" w:rsidP="00F96139"/>
    <w:p w14:paraId="480FDD08" w14:textId="77777777" w:rsidR="00F96139" w:rsidRPr="00F96139" w:rsidRDefault="00F96139" w:rsidP="00F96139"/>
    <w:p w14:paraId="239F4C3B" w14:textId="77777777" w:rsidR="00F96139" w:rsidRPr="00F96139" w:rsidRDefault="00F96139" w:rsidP="00F96139"/>
    <w:p w14:paraId="313C427C" w14:textId="77777777" w:rsidR="00F96139" w:rsidRPr="00F96139" w:rsidRDefault="00F96139" w:rsidP="00F96139"/>
    <w:p w14:paraId="6FCF5AB9" w14:textId="77777777" w:rsidR="00F96139" w:rsidRPr="00F96139" w:rsidRDefault="00F96139" w:rsidP="00F96139"/>
    <w:p w14:paraId="00D85695" w14:textId="77777777" w:rsidR="00F96139" w:rsidRPr="00F96139" w:rsidRDefault="00F96139" w:rsidP="00F96139"/>
    <w:p w14:paraId="067E50D9" w14:textId="77777777" w:rsidR="00F96139" w:rsidRPr="00F96139" w:rsidRDefault="00F96139" w:rsidP="00F96139"/>
    <w:p w14:paraId="36F04995" w14:textId="77777777" w:rsidR="00F96139" w:rsidRPr="00F96139" w:rsidRDefault="00F96139" w:rsidP="00F96139"/>
    <w:p w14:paraId="3B43B9AC" w14:textId="77777777" w:rsidR="00F96139" w:rsidRPr="00F96139" w:rsidRDefault="00F96139" w:rsidP="00F96139"/>
    <w:p w14:paraId="3036BC39" w14:textId="77777777" w:rsidR="00F96139" w:rsidRPr="00F96139" w:rsidRDefault="00F96139" w:rsidP="00F96139"/>
    <w:p w14:paraId="3EDFAE26" w14:textId="77777777" w:rsidR="00F96139" w:rsidRPr="00F96139" w:rsidRDefault="00F96139" w:rsidP="00F96139"/>
    <w:p w14:paraId="2628C0AC" w14:textId="77777777" w:rsidR="00F96139" w:rsidRPr="00F96139" w:rsidRDefault="00F96139" w:rsidP="00F96139"/>
    <w:p w14:paraId="04744A4C" w14:textId="77777777" w:rsidR="00F96139" w:rsidRPr="00F96139" w:rsidRDefault="00F96139" w:rsidP="00F96139"/>
    <w:p w14:paraId="7C5307D8" w14:textId="77777777" w:rsidR="00F96139" w:rsidRPr="00F96139" w:rsidRDefault="00F96139" w:rsidP="00F96139"/>
    <w:p w14:paraId="1860D931" w14:textId="77777777" w:rsidR="00F96139" w:rsidRPr="00F96139" w:rsidRDefault="00F96139" w:rsidP="00F96139"/>
    <w:p w14:paraId="5678D9AF" w14:textId="77777777" w:rsidR="00F96139" w:rsidRPr="00F96139" w:rsidRDefault="00F96139" w:rsidP="00F96139"/>
    <w:p w14:paraId="7543E0D8" w14:textId="77777777" w:rsidR="00F96139" w:rsidRPr="00F96139" w:rsidRDefault="00F96139" w:rsidP="00F96139"/>
    <w:p w14:paraId="4815A93E" w14:textId="77777777" w:rsidR="00F96139" w:rsidRPr="00F96139" w:rsidRDefault="00F96139" w:rsidP="00F96139"/>
    <w:p w14:paraId="020A8339" w14:textId="77777777" w:rsidR="00F96139" w:rsidRPr="00F96139" w:rsidRDefault="00F96139" w:rsidP="00F96139"/>
    <w:p w14:paraId="6858D10F" w14:textId="77777777" w:rsidR="00F96139" w:rsidRPr="00F96139" w:rsidRDefault="00F96139" w:rsidP="00F96139"/>
    <w:p w14:paraId="325924DD" w14:textId="77777777" w:rsidR="00F96139" w:rsidRPr="00F96139" w:rsidRDefault="00F96139" w:rsidP="00F96139"/>
    <w:p w14:paraId="20E7F8CB" w14:textId="77777777" w:rsidR="00F96139" w:rsidRPr="00F96139" w:rsidRDefault="00F96139" w:rsidP="00F96139"/>
    <w:p w14:paraId="7E405AA9" w14:textId="77777777" w:rsidR="00F96139" w:rsidRPr="00F96139" w:rsidRDefault="00F96139" w:rsidP="00F96139"/>
    <w:p w14:paraId="05E2FA36" w14:textId="77777777" w:rsidR="00F96139" w:rsidRPr="00F96139" w:rsidRDefault="00F96139" w:rsidP="00F96139"/>
    <w:p w14:paraId="6FA5A3FC" w14:textId="77777777" w:rsidR="00F96139" w:rsidRDefault="00F96139" w:rsidP="00F96139"/>
    <w:p w14:paraId="4090E77E" w14:textId="77777777" w:rsidR="00F96139" w:rsidRPr="00F96139" w:rsidRDefault="00F96139" w:rsidP="00F96139"/>
    <w:p w14:paraId="120DAAD0" w14:textId="77777777" w:rsidR="00F96139" w:rsidRPr="00F96139" w:rsidRDefault="00F96139" w:rsidP="00F96139"/>
    <w:p w14:paraId="315E9F77" w14:textId="77777777" w:rsidR="00F96139" w:rsidRDefault="00F96139" w:rsidP="00F96139"/>
    <w:p w14:paraId="16187106" w14:textId="77777777" w:rsidR="00F96139" w:rsidRDefault="00F96139" w:rsidP="00F96139"/>
    <w:p w14:paraId="42B4B006" w14:textId="77777777" w:rsidR="00757F76" w:rsidRDefault="00F96139" w:rsidP="00F96139">
      <w:pPr>
        <w:tabs>
          <w:tab w:val="left" w:pos="6189"/>
        </w:tabs>
      </w:pPr>
      <w:r>
        <w:lastRenderedPageBreak/>
        <w:tab/>
      </w:r>
    </w:p>
    <w:p w14:paraId="28D19C8A" w14:textId="77777777" w:rsidR="00F96139" w:rsidRDefault="00F96139" w:rsidP="00F96139">
      <w:pPr>
        <w:tabs>
          <w:tab w:val="left" w:pos="6189"/>
        </w:tabs>
      </w:pPr>
    </w:p>
    <w:p w14:paraId="0C6F231E" w14:textId="77777777" w:rsidR="00F96139" w:rsidRDefault="00F96139" w:rsidP="00F96139">
      <w:pPr>
        <w:tabs>
          <w:tab w:val="left" w:pos="6189"/>
        </w:tabs>
      </w:pPr>
    </w:p>
    <w:p w14:paraId="1EA2E63B" w14:textId="77777777" w:rsidR="00F96139" w:rsidRDefault="00F96139" w:rsidP="00F96139">
      <w:pPr>
        <w:pStyle w:val="BodyText"/>
        <w:rPr>
          <w:sz w:val="20"/>
        </w:rPr>
      </w:pPr>
    </w:p>
    <w:p w14:paraId="6A671EFA" w14:textId="77777777" w:rsidR="00F96139" w:rsidRDefault="00F96139" w:rsidP="00F96139">
      <w:pPr>
        <w:pStyle w:val="BodyText"/>
        <w:spacing w:before="1"/>
        <w:rPr>
          <w:sz w:val="20"/>
        </w:rPr>
      </w:pPr>
    </w:p>
    <w:p w14:paraId="111C49D8" w14:textId="77777777" w:rsidR="00F96139" w:rsidRDefault="00F96139" w:rsidP="00F96139">
      <w:pPr>
        <w:pStyle w:val="BodyText"/>
        <w:spacing w:before="9"/>
        <w:rPr>
          <w:b/>
          <w:sz w:val="27"/>
        </w:rPr>
      </w:pPr>
    </w:p>
    <w:p w14:paraId="0549A1F6" w14:textId="77777777" w:rsidR="002D7EEA" w:rsidRPr="002D7EEA" w:rsidRDefault="002D7EEA" w:rsidP="002D7EEA">
      <w:pPr>
        <w:pStyle w:val="BodyText"/>
        <w:spacing w:before="9"/>
        <w:jc w:val="center"/>
        <w:rPr>
          <w:b/>
          <w:sz w:val="36"/>
          <w:szCs w:val="36"/>
          <w:u w:val="single"/>
        </w:rPr>
      </w:pPr>
      <w:r w:rsidRPr="002D7EEA">
        <w:rPr>
          <w:b/>
          <w:sz w:val="36"/>
          <w:szCs w:val="36"/>
          <w:u w:val="single"/>
        </w:rPr>
        <w:t>CHAPTER 6</w:t>
      </w:r>
    </w:p>
    <w:p w14:paraId="74D72092" w14:textId="77777777" w:rsidR="002D7EEA" w:rsidRDefault="002D7EEA" w:rsidP="002D7EEA">
      <w:pPr>
        <w:pStyle w:val="BodyText"/>
        <w:spacing w:before="9"/>
        <w:jc w:val="center"/>
        <w:rPr>
          <w:b/>
          <w:sz w:val="36"/>
          <w:szCs w:val="36"/>
          <w:u w:val="single"/>
        </w:rPr>
      </w:pPr>
      <w:r w:rsidRPr="002D7EEA">
        <w:rPr>
          <w:b/>
          <w:sz w:val="36"/>
          <w:szCs w:val="36"/>
          <w:u w:val="single"/>
        </w:rPr>
        <w:t>REFRENCES</w:t>
      </w:r>
    </w:p>
    <w:p w14:paraId="7C0988CE" w14:textId="77777777" w:rsidR="0089502E" w:rsidRDefault="0089502E" w:rsidP="002D7EEA">
      <w:pPr>
        <w:pStyle w:val="BodyText"/>
        <w:spacing w:before="9"/>
        <w:jc w:val="center"/>
        <w:rPr>
          <w:b/>
          <w:sz w:val="36"/>
          <w:szCs w:val="36"/>
          <w:u w:val="single"/>
        </w:rPr>
      </w:pPr>
    </w:p>
    <w:p w14:paraId="14D24C23" w14:textId="77777777" w:rsidR="0089502E" w:rsidRDefault="0089502E" w:rsidP="002D7EEA">
      <w:pPr>
        <w:pStyle w:val="BodyText"/>
        <w:spacing w:before="9"/>
        <w:jc w:val="center"/>
        <w:rPr>
          <w:b/>
          <w:sz w:val="36"/>
          <w:szCs w:val="36"/>
          <w:u w:val="single"/>
        </w:rPr>
      </w:pPr>
    </w:p>
    <w:p w14:paraId="62BF9395" w14:textId="77777777" w:rsidR="0089502E" w:rsidRPr="002D7EEA" w:rsidRDefault="0089502E" w:rsidP="002D7EEA">
      <w:pPr>
        <w:pStyle w:val="BodyText"/>
        <w:spacing w:before="9"/>
        <w:jc w:val="center"/>
        <w:rPr>
          <w:b/>
          <w:sz w:val="36"/>
          <w:szCs w:val="36"/>
          <w:u w:val="single"/>
        </w:rPr>
      </w:pPr>
    </w:p>
    <w:p w14:paraId="6A8DB629" w14:textId="77777777" w:rsidR="00F96139" w:rsidRPr="0089502E" w:rsidRDefault="001C5A35" w:rsidP="00F96139">
      <w:pPr>
        <w:pStyle w:val="ListParagraph"/>
        <w:numPr>
          <w:ilvl w:val="0"/>
          <w:numId w:val="22"/>
        </w:numPr>
        <w:tabs>
          <w:tab w:val="left" w:pos="921"/>
        </w:tabs>
        <w:spacing w:before="92"/>
        <w:ind w:hanging="361"/>
        <w:rPr>
          <w:color w:val="000000" w:themeColor="text1"/>
          <w:sz w:val="28"/>
          <w:szCs w:val="28"/>
        </w:rPr>
      </w:pPr>
      <w:hyperlink r:id="rId21" w:history="1">
        <w:r w:rsidR="00F96139" w:rsidRPr="0089502E">
          <w:rPr>
            <w:rStyle w:val="Hyperlink"/>
            <w:color w:val="000000" w:themeColor="text1"/>
            <w:sz w:val="28"/>
            <w:szCs w:val="28"/>
          </w:rPr>
          <w:t>http://www.w3schools.com/html/html_intro.asp</w:t>
        </w:r>
      </w:hyperlink>
    </w:p>
    <w:p w14:paraId="59922679" w14:textId="77777777" w:rsidR="00950B29" w:rsidRPr="0089502E" w:rsidRDefault="001C5A35" w:rsidP="00950B29">
      <w:pPr>
        <w:pStyle w:val="ListParagraph"/>
        <w:numPr>
          <w:ilvl w:val="0"/>
          <w:numId w:val="22"/>
        </w:numPr>
        <w:tabs>
          <w:tab w:val="left" w:pos="921"/>
        </w:tabs>
        <w:spacing w:before="137"/>
        <w:ind w:hanging="361"/>
        <w:rPr>
          <w:color w:val="000000" w:themeColor="text1"/>
          <w:sz w:val="28"/>
          <w:szCs w:val="28"/>
        </w:rPr>
      </w:pPr>
      <w:hyperlink r:id="rId22" w:history="1">
        <w:r w:rsidR="00F96139" w:rsidRPr="0089502E">
          <w:rPr>
            <w:rStyle w:val="Hyperlink"/>
            <w:color w:val="000000" w:themeColor="text1"/>
            <w:sz w:val="28"/>
            <w:szCs w:val="28"/>
          </w:rPr>
          <w:t>http://www.w3schools.com/css/css_background.asp</w:t>
        </w:r>
      </w:hyperlink>
    </w:p>
    <w:p w14:paraId="56DAD928" w14:textId="77777777" w:rsidR="00F96139" w:rsidRPr="0089502E" w:rsidRDefault="001C5A35" w:rsidP="00950B29">
      <w:pPr>
        <w:pStyle w:val="ListParagraph"/>
        <w:numPr>
          <w:ilvl w:val="0"/>
          <w:numId w:val="22"/>
        </w:numPr>
        <w:tabs>
          <w:tab w:val="left" w:pos="921"/>
        </w:tabs>
        <w:spacing w:before="137"/>
        <w:ind w:hanging="361"/>
        <w:rPr>
          <w:color w:val="000000" w:themeColor="text1"/>
          <w:sz w:val="28"/>
          <w:szCs w:val="28"/>
        </w:rPr>
      </w:pPr>
      <w:hyperlink r:id="rId23" w:history="1">
        <w:r w:rsidR="00F96139" w:rsidRPr="0089502E">
          <w:rPr>
            <w:rStyle w:val="Hyperlink"/>
            <w:color w:val="000000" w:themeColor="text1"/>
            <w:sz w:val="28"/>
            <w:szCs w:val="28"/>
          </w:rPr>
          <w:t>http://www.w3schools.com/sql/sql_insert.asp</w:t>
        </w:r>
      </w:hyperlink>
    </w:p>
    <w:p w14:paraId="24C9AE45" w14:textId="77777777" w:rsidR="00F96139" w:rsidRPr="0089502E" w:rsidRDefault="001C5A35" w:rsidP="00950B29">
      <w:pPr>
        <w:pStyle w:val="ListParagraph"/>
        <w:numPr>
          <w:ilvl w:val="0"/>
          <w:numId w:val="22"/>
        </w:numPr>
        <w:tabs>
          <w:tab w:val="left" w:pos="921"/>
        </w:tabs>
        <w:spacing w:before="140"/>
        <w:ind w:hanging="361"/>
        <w:rPr>
          <w:rStyle w:val="Hyperlink"/>
          <w:color w:val="000000" w:themeColor="text1"/>
          <w:sz w:val="28"/>
          <w:szCs w:val="28"/>
        </w:rPr>
      </w:pPr>
      <w:hyperlink r:id="rId24" w:history="1">
        <w:r w:rsidR="00F96139" w:rsidRPr="0089502E">
          <w:rPr>
            <w:rStyle w:val="Hyperlink"/>
            <w:color w:val="000000" w:themeColor="text1"/>
            <w:sz w:val="28"/>
            <w:szCs w:val="28"/>
          </w:rPr>
          <w:t>http://www.w3schools.com/sql/sql_update.asp</w:t>
        </w:r>
      </w:hyperlink>
    </w:p>
    <w:p w14:paraId="682F65A1" w14:textId="77777777" w:rsidR="0089502E" w:rsidRPr="0089502E" w:rsidRDefault="0089502E" w:rsidP="0089502E">
      <w:pPr>
        <w:pStyle w:val="ListParagraph"/>
        <w:numPr>
          <w:ilvl w:val="0"/>
          <w:numId w:val="22"/>
        </w:numPr>
        <w:tabs>
          <w:tab w:val="left" w:pos="921"/>
        </w:tabs>
        <w:spacing w:before="140"/>
        <w:rPr>
          <w:sz w:val="28"/>
          <w:szCs w:val="28"/>
          <w:u w:val="single"/>
        </w:rPr>
      </w:pPr>
      <w:r w:rsidRPr="0089502E">
        <w:rPr>
          <w:sz w:val="28"/>
          <w:szCs w:val="28"/>
          <w:u w:val="single"/>
        </w:rPr>
        <w:t xml:space="preserve">https://www.w3schools.blog/spring-tutorial </w:t>
      </w:r>
    </w:p>
    <w:p w14:paraId="7D5AC626" w14:textId="77777777" w:rsidR="0089502E" w:rsidRPr="0089502E" w:rsidRDefault="0089502E" w:rsidP="0089502E">
      <w:pPr>
        <w:pStyle w:val="ListParagraph"/>
        <w:numPr>
          <w:ilvl w:val="0"/>
          <w:numId w:val="22"/>
        </w:numPr>
        <w:tabs>
          <w:tab w:val="left" w:pos="921"/>
        </w:tabs>
        <w:spacing w:before="140"/>
        <w:rPr>
          <w:sz w:val="28"/>
          <w:szCs w:val="28"/>
          <w:u w:val="single"/>
        </w:rPr>
      </w:pPr>
      <w:r w:rsidRPr="0089502E">
        <w:rPr>
          <w:sz w:val="28"/>
          <w:szCs w:val="28"/>
          <w:u w:val="single"/>
        </w:rPr>
        <w:t>https://www.w3schools.com/angular/</w:t>
      </w:r>
    </w:p>
    <w:sectPr w:rsidR="0089502E" w:rsidRPr="00895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2"/>
      <w:numFmt w:val="decimal"/>
      <w:lvlText w:val="%1"/>
      <w:lvlJc w:val="left"/>
      <w:pPr>
        <w:ind w:left="1746" w:hanging="720"/>
      </w:pPr>
      <w:rPr>
        <w:lang w:val="en-US" w:eastAsia="en-US" w:bidi="ar-SA"/>
      </w:rPr>
    </w:lvl>
    <w:lvl w:ilvl="1">
      <w:start w:val="2"/>
      <w:numFmt w:val="decimal"/>
      <w:lvlText w:val="%1.%2"/>
      <w:lvlJc w:val="left"/>
      <w:pPr>
        <w:ind w:left="1746" w:hanging="720"/>
      </w:pPr>
      <w:rPr>
        <w:rFonts w:ascii="Times New Roman" w:eastAsia="Times New Roman" w:hAnsi="Times New Roman" w:cs="Times New Roman" w:hint="default"/>
        <w:b/>
        <w:bCs/>
        <w:w w:val="100"/>
        <w:sz w:val="28"/>
        <w:szCs w:val="28"/>
        <w:lang w:val="en-US" w:eastAsia="en-US" w:bidi="ar-SA"/>
      </w:rPr>
    </w:lvl>
    <w:lvl w:ilvl="2">
      <w:start w:val="1"/>
      <w:numFmt w:val="lowerRoman"/>
      <w:lvlText w:val="%3."/>
      <w:lvlJc w:val="left"/>
      <w:pPr>
        <w:ind w:left="1798" w:hanging="48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671" w:hanging="488"/>
      </w:pPr>
      <w:rPr>
        <w:lang w:val="en-US" w:eastAsia="en-US" w:bidi="ar-SA"/>
      </w:rPr>
    </w:lvl>
    <w:lvl w:ilvl="4">
      <w:numFmt w:val="bullet"/>
      <w:lvlText w:val="•"/>
      <w:lvlJc w:val="left"/>
      <w:pPr>
        <w:ind w:left="4606" w:hanging="488"/>
      </w:pPr>
      <w:rPr>
        <w:lang w:val="en-US" w:eastAsia="en-US" w:bidi="ar-SA"/>
      </w:rPr>
    </w:lvl>
    <w:lvl w:ilvl="5">
      <w:numFmt w:val="bullet"/>
      <w:lvlText w:val="•"/>
      <w:lvlJc w:val="left"/>
      <w:pPr>
        <w:ind w:left="5542" w:hanging="488"/>
      </w:pPr>
      <w:rPr>
        <w:lang w:val="en-US" w:eastAsia="en-US" w:bidi="ar-SA"/>
      </w:rPr>
    </w:lvl>
    <w:lvl w:ilvl="6">
      <w:numFmt w:val="bullet"/>
      <w:lvlText w:val="•"/>
      <w:lvlJc w:val="left"/>
      <w:pPr>
        <w:ind w:left="6477" w:hanging="488"/>
      </w:pPr>
      <w:rPr>
        <w:lang w:val="en-US" w:eastAsia="en-US" w:bidi="ar-SA"/>
      </w:rPr>
    </w:lvl>
    <w:lvl w:ilvl="7">
      <w:numFmt w:val="bullet"/>
      <w:lvlText w:val="•"/>
      <w:lvlJc w:val="left"/>
      <w:pPr>
        <w:ind w:left="7413" w:hanging="488"/>
      </w:pPr>
      <w:rPr>
        <w:lang w:val="en-US" w:eastAsia="en-US" w:bidi="ar-SA"/>
      </w:rPr>
    </w:lvl>
    <w:lvl w:ilvl="8">
      <w:numFmt w:val="bullet"/>
      <w:lvlText w:val="•"/>
      <w:lvlJc w:val="left"/>
      <w:pPr>
        <w:ind w:left="8348" w:hanging="488"/>
      </w:pPr>
      <w:rPr>
        <w:lang w:val="en-US" w:eastAsia="en-US" w:bidi="ar-SA"/>
      </w:rPr>
    </w:lvl>
  </w:abstractNum>
  <w:abstractNum w:abstractNumId="1" w15:restartNumberingAfterBreak="0">
    <w:nsid w:val="B5E306ED"/>
    <w:multiLevelType w:val="multilevel"/>
    <w:tmpl w:val="B5E306ED"/>
    <w:lvl w:ilvl="0">
      <w:start w:val="1"/>
      <w:numFmt w:val="decimal"/>
      <w:lvlText w:val="%1."/>
      <w:lvlJc w:val="left"/>
      <w:pPr>
        <w:ind w:left="560" w:hanging="240"/>
      </w:pPr>
      <w:rPr>
        <w:rFonts w:ascii="Times New Roman" w:eastAsia="Times New Roman" w:hAnsi="Times New Roman" w:cs="Times New Roman" w:hint="default"/>
        <w:spacing w:val="-3"/>
        <w:w w:val="99"/>
        <w:sz w:val="24"/>
        <w:szCs w:val="24"/>
        <w:lang w:val="en-US" w:eastAsia="en-US" w:bidi="ar-SA"/>
      </w:rPr>
    </w:lvl>
    <w:lvl w:ilvl="1">
      <w:numFmt w:val="bullet"/>
      <w:lvlText w:val=""/>
      <w:lvlJc w:val="left"/>
      <w:pPr>
        <w:ind w:left="1386" w:hanging="360"/>
      </w:pPr>
      <w:rPr>
        <w:rFonts w:ascii="Symbol" w:eastAsia="Symbol" w:hAnsi="Symbol" w:cs="Symbol" w:hint="default"/>
        <w:w w:val="100"/>
        <w:sz w:val="24"/>
        <w:szCs w:val="24"/>
        <w:lang w:val="en-US" w:eastAsia="en-US" w:bidi="ar-SA"/>
      </w:rPr>
    </w:lvl>
    <w:lvl w:ilvl="2">
      <w:numFmt w:val="bullet"/>
      <w:lvlText w:val="•"/>
      <w:lvlJc w:val="left"/>
      <w:pPr>
        <w:ind w:left="2362" w:hanging="360"/>
      </w:pPr>
      <w:rPr>
        <w:lang w:val="en-US" w:eastAsia="en-US" w:bidi="ar-SA"/>
      </w:rPr>
    </w:lvl>
    <w:lvl w:ilvl="3">
      <w:numFmt w:val="bullet"/>
      <w:lvlText w:val="•"/>
      <w:lvlJc w:val="left"/>
      <w:pPr>
        <w:ind w:left="3344" w:hanging="360"/>
      </w:pPr>
      <w:rPr>
        <w:lang w:val="en-US" w:eastAsia="en-US" w:bidi="ar-SA"/>
      </w:rPr>
    </w:lvl>
    <w:lvl w:ilvl="4">
      <w:numFmt w:val="bullet"/>
      <w:lvlText w:val="•"/>
      <w:lvlJc w:val="left"/>
      <w:pPr>
        <w:ind w:left="4326" w:hanging="360"/>
      </w:pPr>
      <w:rPr>
        <w:lang w:val="en-US" w:eastAsia="en-US" w:bidi="ar-SA"/>
      </w:rPr>
    </w:lvl>
    <w:lvl w:ilvl="5">
      <w:numFmt w:val="bullet"/>
      <w:lvlText w:val="•"/>
      <w:lvlJc w:val="left"/>
      <w:pPr>
        <w:ind w:left="5308" w:hanging="360"/>
      </w:pPr>
      <w:rPr>
        <w:lang w:val="en-US" w:eastAsia="en-US" w:bidi="ar-SA"/>
      </w:rPr>
    </w:lvl>
    <w:lvl w:ilvl="6">
      <w:numFmt w:val="bullet"/>
      <w:lvlText w:val="•"/>
      <w:lvlJc w:val="left"/>
      <w:pPr>
        <w:ind w:left="6291" w:hanging="360"/>
      </w:pPr>
      <w:rPr>
        <w:lang w:val="en-US" w:eastAsia="en-US" w:bidi="ar-SA"/>
      </w:rPr>
    </w:lvl>
    <w:lvl w:ilvl="7">
      <w:numFmt w:val="bullet"/>
      <w:lvlText w:val="•"/>
      <w:lvlJc w:val="left"/>
      <w:pPr>
        <w:ind w:left="7273" w:hanging="360"/>
      </w:pPr>
      <w:rPr>
        <w:lang w:val="en-US" w:eastAsia="en-US" w:bidi="ar-SA"/>
      </w:rPr>
    </w:lvl>
    <w:lvl w:ilvl="8">
      <w:numFmt w:val="bullet"/>
      <w:lvlText w:val="•"/>
      <w:lvlJc w:val="left"/>
      <w:pPr>
        <w:ind w:left="8255" w:hanging="360"/>
      </w:pPr>
      <w:rPr>
        <w:lang w:val="en-US" w:eastAsia="en-US" w:bidi="ar-SA"/>
      </w:rPr>
    </w:lvl>
  </w:abstractNum>
  <w:abstractNum w:abstractNumId="2" w15:restartNumberingAfterBreak="0">
    <w:nsid w:val="BF205925"/>
    <w:multiLevelType w:val="multilevel"/>
    <w:tmpl w:val="BF205925"/>
    <w:lvl w:ilvl="0">
      <w:start w:val="2"/>
      <w:numFmt w:val="decimal"/>
      <w:lvlText w:val="%1"/>
      <w:lvlJc w:val="left"/>
      <w:pPr>
        <w:ind w:left="1746" w:hanging="720"/>
      </w:pPr>
      <w:rPr>
        <w:lang w:val="en-US" w:eastAsia="en-US" w:bidi="ar-SA"/>
      </w:rPr>
    </w:lvl>
    <w:lvl w:ilvl="1">
      <w:start w:val="1"/>
      <w:numFmt w:val="decimal"/>
      <w:lvlText w:val="%1.%2"/>
      <w:lvlJc w:val="left"/>
      <w:pPr>
        <w:ind w:left="1746" w:hanging="7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2286" w:hanging="540"/>
      </w:pPr>
      <w:rPr>
        <w:b/>
        <w:bCs/>
        <w:spacing w:val="-3"/>
        <w:w w:val="99"/>
        <w:lang w:val="en-US" w:eastAsia="en-US" w:bidi="ar-SA"/>
      </w:rPr>
    </w:lvl>
    <w:lvl w:ilvl="3">
      <w:start w:val="1"/>
      <w:numFmt w:val="decimal"/>
      <w:lvlText w:val="%1.%2.%3.%4"/>
      <w:lvlJc w:val="left"/>
      <w:pPr>
        <w:ind w:left="1100" w:hanging="720"/>
      </w:pPr>
      <w:rPr>
        <w:rFonts w:ascii="Times New Roman" w:eastAsia="Times New Roman" w:hAnsi="Times New Roman" w:cs="Times New Roman" w:hint="default"/>
        <w:spacing w:val="-4"/>
        <w:w w:val="99"/>
        <w:sz w:val="24"/>
        <w:szCs w:val="24"/>
        <w:lang w:val="en-US" w:eastAsia="en-US" w:bidi="ar-SA"/>
      </w:rPr>
    </w:lvl>
    <w:lvl w:ilvl="4">
      <w:numFmt w:val="bullet"/>
      <w:lvlText w:val=""/>
      <w:lvlJc w:val="left"/>
      <w:pPr>
        <w:ind w:left="1026" w:hanging="360"/>
      </w:pPr>
      <w:rPr>
        <w:rFonts w:ascii="Symbol" w:eastAsia="Symbol" w:hAnsi="Symbol" w:cs="Symbol" w:hint="default"/>
        <w:w w:val="100"/>
        <w:sz w:val="24"/>
        <w:szCs w:val="24"/>
        <w:lang w:val="en-US" w:eastAsia="en-US" w:bidi="ar-SA"/>
      </w:rPr>
    </w:lvl>
    <w:lvl w:ilvl="5">
      <w:numFmt w:val="bullet"/>
      <w:lvlText w:val="•"/>
      <w:lvlJc w:val="left"/>
      <w:pPr>
        <w:ind w:left="2280" w:hanging="360"/>
      </w:pPr>
      <w:rPr>
        <w:lang w:val="en-US" w:eastAsia="en-US" w:bidi="ar-SA"/>
      </w:rPr>
    </w:lvl>
    <w:lvl w:ilvl="6">
      <w:numFmt w:val="bullet"/>
      <w:lvlText w:val="•"/>
      <w:lvlJc w:val="left"/>
      <w:pPr>
        <w:ind w:left="3868" w:hanging="360"/>
      </w:pPr>
      <w:rPr>
        <w:lang w:val="en-US" w:eastAsia="en-US" w:bidi="ar-SA"/>
      </w:rPr>
    </w:lvl>
    <w:lvl w:ilvl="7">
      <w:numFmt w:val="bullet"/>
      <w:lvlText w:val="•"/>
      <w:lvlJc w:val="left"/>
      <w:pPr>
        <w:ind w:left="5456" w:hanging="360"/>
      </w:pPr>
      <w:rPr>
        <w:lang w:val="en-US" w:eastAsia="en-US" w:bidi="ar-SA"/>
      </w:rPr>
    </w:lvl>
    <w:lvl w:ilvl="8">
      <w:numFmt w:val="bullet"/>
      <w:lvlText w:val="•"/>
      <w:lvlJc w:val="left"/>
      <w:pPr>
        <w:ind w:left="7044" w:hanging="360"/>
      </w:pPr>
      <w:rPr>
        <w:lang w:val="en-US" w:eastAsia="en-US" w:bidi="ar-SA"/>
      </w:rPr>
    </w:lvl>
  </w:abstractNum>
  <w:abstractNum w:abstractNumId="3" w15:restartNumberingAfterBreak="0">
    <w:nsid w:val="C8879AEF"/>
    <w:multiLevelType w:val="multilevel"/>
    <w:tmpl w:val="C8879AEF"/>
    <w:lvl w:ilvl="0">
      <w:start w:val="3"/>
      <w:numFmt w:val="decimal"/>
      <w:lvlText w:val="%1"/>
      <w:lvlJc w:val="left"/>
      <w:pPr>
        <w:ind w:left="1746" w:hanging="720"/>
      </w:pPr>
      <w:rPr>
        <w:lang w:val="en-US" w:eastAsia="en-US" w:bidi="ar-SA"/>
      </w:rPr>
    </w:lvl>
    <w:lvl w:ilvl="1">
      <w:start w:val="1"/>
      <w:numFmt w:val="decimal"/>
      <w:lvlText w:val="%1.%2"/>
      <w:lvlJc w:val="left"/>
      <w:pPr>
        <w:ind w:left="1746" w:hanging="720"/>
      </w:pPr>
      <w:rPr>
        <w:w w:val="101"/>
        <w:lang w:val="en-US" w:eastAsia="en-US" w:bidi="ar-SA"/>
      </w:rPr>
    </w:lvl>
    <w:lvl w:ilvl="2">
      <w:numFmt w:val="bullet"/>
      <w:lvlText w:val="•"/>
      <w:lvlJc w:val="left"/>
      <w:pPr>
        <w:ind w:left="2735" w:hanging="720"/>
      </w:pPr>
      <w:rPr>
        <w:lang w:val="en-US" w:eastAsia="en-US" w:bidi="ar-SA"/>
      </w:rPr>
    </w:lvl>
    <w:lvl w:ilvl="3">
      <w:numFmt w:val="bullet"/>
      <w:lvlText w:val="•"/>
      <w:lvlJc w:val="left"/>
      <w:pPr>
        <w:ind w:left="3671" w:hanging="720"/>
      </w:pPr>
      <w:rPr>
        <w:lang w:val="en-US" w:eastAsia="en-US" w:bidi="ar-SA"/>
      </w:rPr>
    </w:lvl>
    <w:lvl w:ilvl="4">
      <w:numFmt w:val="bullet"/>
      <w:lvlText w:val="•"/>
      <w:lvlJc w:val="left"/>
      <w:pPr>
        <w:ind w:left="4606" w:hanging="720"/>
      </w:pPr>
      <w:rPr>
        <w:lang w:val="en-US" w:eastAsia="en-US" w:bidi="ar-SA"/>
      </w:rPr>
    </w:lvl>
    <w:lvl w:ilvl="5">
      <w:numFmt w:val="bullet"/>
      <w:lvlText w:val="•"/>
      <w:lvlJc w:val="left"/>
      <w:pPr>
        <w:ind w:left="5542" w:hanging="720"/>
      </w:pPr>
      <w:rPr>
        <w:lang w:val="en-US" w:eastAsia="en-US" w:bidi="ar-SA"/>
      </w:rPr>
    </w:lvl>
    <w:lvl w:ilvl="6">
      <w:numFmt w:val="bullet"/>
      <w:lvlText w:val="•"/>
      <w:lvlJc w:val="left"/>
      <w:pPr>
        <w:ind w:left="6477" w:hanging="720"/>
      </w:pPr>
      <w:rPr>
        <w:lang w:val="en-US" w:eastAsia="en-US" w:bidi="ar-SA"/>
      </w:rPr>
    </w:lvl>
    <w:lvl w:ilvl="7">
      <w:numFmt w:val="bullet"/>
      <w:lvlText w:val="•"/>
      <w:lvlJc w:val="left"/>
      <w:pPr>
        <w:ind w:left="7413" w:hanging="720"/>
      </w:pPr>
      <w:rPr>
        <w:lang w:val="en-US" w:eastAsia="en-US" w:bidi="ar-SA"/>
      </w:rPr>
    </w:lvl>
    <w:lvl w:ilvl="8">
      <w:numFmt w:val="bullet"/>
      <w:lvlText w:val="•"/>
      <w:lvlJc w:val="left"/>
      <w:pPr>
        <w:ind w:left="8348" w:hanging="720"/>
      </w:pPr>
      <w:rPr>
        <w:lang w:val="en-US" w:eastAsia="en-US" w:bidi="ar-SA"/>
      </w:rPr>
    </w:lvl>
  </w:abstractNum>
  <w:abstractNum w:abstractNumId="4" w15:restartNumberingAfterBreak="0">
    <w:nsid w:val="CF092B84"/>
    <w:multiLevelType w:val="multilevel"/>
    <w:tmpl w:val="CF092B84"/>
    <w:lvl w:ilvl="0">
      <w:start w:val="1"/>
      <w:numFmt w:val="decimal"/>
      <w:lvlText w:val="%1"/>
      <w:lvlJc w:val="left"/>
      <w:pPr>
        <w:ind w:left="620" w:hanging="420"/>
      </w:pPr>
      <w:rPr>
        <w:lang w:val="en-US" w:eastAsia="en-US" w:bidi="ar-SA"/>
      </w:rPr>
    </w:lvl>
    <w:lvl w:ilvl="1">
      <w:start w:val="1"/>
      <w:numFmt w:val="decimal"/>
      <w:lvlText w:val="%1.%2"/>
      <w:lvlJc w:val="left"/>
      <w:pPr>
        <w:ind w:left="620" w:hanging="420"/>
      </w:pPr>
      <w:rPr>
        <w:b/>
        <w:bCs/>
        <w:w w:val="100"/>
        <w:lang w:val="en-US" w:eastAsia="en-US" w:bidi="ar-SA"/>
      </w:rPr>
    </w:lvl>
    <w:lvl w:ilvl="2">
      <w:numFmt w:val="bullet"/>
      <w:lvlText w:val=""/>
      <w:lvlJc w:val="left"/>
      <w:pPr>
        <w:ind w:left="1054" w:hanging="360"/>
      </w:pPr>
      <w:rPr>
        <w:rFonts w:ascii="Symbol" w:eastAsia="Symbol" w:hAnsi="Symbol" w:cs="Symbol" w:hint="default"/>
        <w:w w:val="100"/>
        <w:sz w:val="24"/>
        <w:szCs w:val="24"/>
        <w:lang w:val="en-US" w:eastAsia="en-US" w:bidi="ar-SA"/>
      </w:rPr>
    </w:lvl>
    <w:lvl w:ilvl="3">
      <w:numFmt w:val="bullet"/>
      <w:lvlText w:val="•"/>
      <w:lvlJc w:val="left"/>
      <w:pPr>
        <w:ind w:left="3095" w:hanging="360"/>
      </w:pPr>
      <w:rPr>
        <w:lang w:val="en-US" w:eastAsia="en-US" w:bidi="ar-SA"/>
      </w:rPr>
    </w:lvl>
    <w:lvl w:ilvl="4">
      <w:numFmt w:val="bullet"/>
      <w:lvlText w:val="•"/>
      <w:lvlJc w:val="left"/>
      <w:pPr>
        <w:ind w:left="4113" w:hanging="360"/>
      </w:pPr>
      <w:rPr>
        <w:lang w:val="en-US" w:eastAsia="en-US" w:bidi="ar-SA"/>
      </w:rPr>
    </w:lvl>
    <w:lvl w:ilvl="5">
      <w:numFmt w:val="bullet"/>
      <w:lvlText w:val="•"/>
      <w:lvlJc w:val="left"/>
      <w:pPr>
        <w:ind w:left="5131" w:hanging="360"/>
      </w:pPr>
      <w:rPr>
        <w:lang w:val="en-US" w:eastAsia="en-US" w:bidi="ar-SA"/>
      </w:rPr>
    </w:lvl>
    <w:lvl w:ilvl="6">
      <w:numFmt w:val="bullet"/>
      <w:lvlText w:val="•"/>
      <w:lvlJc w:val="left"/>
      <w:pPr>
        <w:ind w:left="6148" w:hanging="360"/>
      </w:pPr>
      <w:rPr>
        <w:lang w:val="en-US" w:eastAsia="en-US" w:bidi="ar-SA"/>
      </w:rPr>
    </w:lvl>
    <w:lvl w:ilvl="7">
      <w:numFmt w:val="bullet"/>
      <w:lvlText w:val="•"/>
      <w:lvlJc w:val="left"/>
      <w:pPr>
        <w:ind w:left="7166" w:hanging="360"/>
      </w:pPr>
      <w:rPr>
        <w:lang w:val="en-US" w:eastAsia="en-US" w:bidi="ar-SA"/>
      </w:rPr>
    </w:lvl>
    <w:lvl w:ilvl="8">
      <w:numFmt w:val="bullet"/>
      <w:lvlText w:val="•"/>
      <w:lvlJc w:val="left"/>
      <w:pPr>
        <w:ind w:left="8184" w:hanging="360"/>
      </w:pPr>
      <w:rPr>
        <w:lang w:val="en-US" w:eastAsia="en-US" w:bidi="ar-SA"/>
      </w:rPr>
    </w:lvl>
  </w:abstractNum>
  <w:abstractNum w:abstractNumId="5" w15:restartNumberingAfterBreak="0">
    <w:nsid w:val="F4B5D9F5"/>
    <w:multiLevelType w:val="multilevel"/>
    <w:tmpl w:val="F4B5D9F5"/>
    <w:lvl w:ilvl="0">
      <w:numFmt w:val="bullet"/>
      <w:lvlText w:val=""/>
      <w:lvlJc w:val="left"/>
      <w:pPr>
        <w:ind w:left="813" w:hanging="245"/>
      </w:pPr>
      <w:rPr>
        <w:rFonts w:ascii="Arial" w:eastAsia="Arial" w:hAnsi="Arial" w:cs="Arial" w:hint="default"/>
        <w:color w:val="0AD0D9"/>
        <w:w w:val="76"/>
        <w:sz w:val="27"/>
        <w:szCs w:val="27"/>
        <w:lang w:val="en-US" w:eastAsia="en-US" w:bidi="ar-SA"/>
      </w:rPr>
    </w:lvl>
    <w:lvl w:ilvl="1">
      <w:numFmt w:val="bullet"/>
      <w:lvlText w:val="•"/>
      <w:lvlJc w:val="left"/>
      <w:pPr>
        <w:ind w:left="1562" w:hanging="245"/>
      </w:pPr>
      <w:rPr>
        <w:lang w:val="en-US" w:eastAsia="en-US" w:bidi="ar-SA"/>
      </w:rPr>
    </w:lvl>
    <w:lvl w:ilvl="2">
      <w:numFmt w:val="bullet"/>
      <w:lvlText w:val="•"/>
      <w:lvlJc w:val="left"/>
      <w:pPr>
        <w:ind w:left="2524" w:hanging="245"/>
      </w:pPr>
      <w:rPr>
        <w:lang w:val="en-US" w:eastAsia="en-US" w:bidi="ar-SA"/>
      </w:rPr>
    </w:lvl>
    <w:lvl w:ilvl="3">
      <w:numFmt w:val="bullet"/>
      <w:lvlText w:val="•"/>
      <w:lvlJc w:val="left"/>
      <w:pPr>
        <w:ind w:left="3486" w:hanging="245"/>
      </w:pPr>
      <w:rPr>
        <w:lang w:val="en-US" w:eastAsia="en-US" w:bidi="ar-SA"/>
      </w:rPr>
    </w:lvl>
    <w:lvl w:ilvl="4">
      <w:numFmt w:val="bullet"/>
      <w:lvlText w:val="•"/>
      <w:lvlJc w:val="left"/>
      <w:pPr>
        <w:ind w:left="4448" w:hanging="245"/>
      </w:pPr>
      <w:rPr>
        <w:lang w:val="en-US" w:eastAsia="en-US" w:bidi="ar-SA"/>
      </w:rPr>
    </w:lvl>
    <w:lvl w:ilvl="5">
      <w:numFmt w:val="bullet"/>
      <w:lvlText w:val="•"/>
      <w:lvlJc w:val="left"/>
      <w:pPr>
        <w:ind w:left="5410" w:hanging="245"/>
      </w:pPr>
      <w:rPr>
        <w:lang w:val="en-US" w:eastAsia="en-US" w:bidi="ar-SA"/>
      </w:rPr>
    </w:lvl>
    <w:lvl w:ilvl="6">
      <w:numFmt w:val="bullet"/>
      <w:lvlText w:val="•"/>
      <w:lvlJc w:val="left"/>
      <w:pPr>
        <w:ind w:left="6372" w:hanging="245"/>
      </w:pPr>
      <w:rPr>
        <w:lang w:val="en-US" w:eastAsia="en-US" w:bidi="ar-SA"/>
      </w:rPr>
    </w:lvl>
    <w:lvl w:ilvl="7">
      <w:numFmt w:val="bullet"/>
      <w:lvlText w:val="•"/>
      <w:lvlJc w:val="left"/>
      <w:pPr>
        <w:ind w:left="7334" w:hanging="245"/>
      </w:pPr>
      <w:rPr>
        <w:lang w:val="en-US" w:eastAsia="en-US" w:bidi="ar-SA"/>
      </w:rPr>
    </w:lvl>
    <w:lvl w:ilvl="8">
      <w:numFmt w:val="bullet"/>
      <w:lvlText w:val="•"/>
      <w:lvlJc w:val="left"/>
      <w:pPr>
        <w:ind w:left="8296" w:hanging="245"/>
      </w:pPr>
      <w:rPr>
        <w:lang w:val="en-US" w:eastAsia="en-US" w:bidi="ar-SA"/>
      </w:rPr>
    </w:lvl>
  </w:abstractNum>
  <w:abstractNum w:abstractNumId="6" w15:restartNumberingAfterBreak="0">
    <w:nsid w:val="0053208E"/>
    <w:multiLevelType w:val="multilevel"/>
    <w:tmpl w:val="0053208E"/>
    <w:lvl w:ilvl="0">
      <w:start w:val="1"/>
      <w:numFmt w:val="decimal"/>
      <w:lvlText w:val="%1."/>
      <w:lvlJc w:val="left"/>
      <w:pPr>
        <w:ind w:left="481" w:hanging="281"/>
      </w:pPr>
      <w:rPr>
        <w:rFonts w:ascii="Times New Roman" w:eastAsia="Times New Roman" w:hAnsi="Times New Roman" w:cs="Times New Roman" w:hint="default"/>
        <w:b/>
        <w:bCs/>
        <w:color w:val="221F1F"/>
        <w:w w:val="100"/>
        <w:sz w:val="28"/>
        <w:szCs w:val="28"/>
        <w:lang w:val="en-US" w:eastAsia="en-US" w:bidi="ar-SA"/>
      </w:rPr>
    </w:lvl>
    <w:lvl w:ilvl="1">
      <w:start w:val="1"/>
      <w:numFmt w:val="decimal"/>
      <w:lvlText w:val="%1.%2"/>
      <w:lvlJc w:val="left"/>
      <w:pPr>
        <w:ind w:left="622" w:hanging="423"/>
      </w:pPr>
      <w:rPr>
        <w:rFonts w:ascii="Times New Roman" w:eastAsia="Times New Roman" w:hAnsi="Times New Roman" w:cs="Times New Roman" w:hint="default"/>
        <w:color w:val="221F1F"/>
        <w:w w:val="100"/>
        <w:sz w:val="28"/>
        <w:szCs w:val="28"/>
        <w:lang w:val="en-US" w:eastAsia="en-US" w:bidi="ar-SA"/>
      </w:rPr>
    </w:lvl>
    <w:lvl w:ilvl="2">
      <w:numFmt w:val="bullet"/>
      <w:lvlText w:val="•"/>
      <w:lvlJc w:val="left"/>
      <w:pPr>
        <w:ind w:left="1686" w:hanging="423"/>
      </w:pPr>
      <w:rPr>
        <w:lang w:val="en-US" w:eastAsia="en-US" w:bidi="ar-SA"/>
      </w:rPr>
    </w:lvl>
    <w:lvl w:ilvl="3">
      <w:numFmt w:val="bullet"/>
      <w:lvlText w:val="•"/>
      <w:lvlJc w:val="left"/>
      <w:pPr>
        <w:ind w:left="2753" w:hanging="423"/>
      </w:pPr>
      <w:rPr>
        <w:lang w:val="en-US" w:eastAsia="en-US" w:bidi="ar-SA"/>
      </w:rPr>
    </w:lvl>
    <w:lvl w:ilvl="4">
      <w:numFmt w:val="bullet"/>
      <w:lvlText w:val="•"/>
      <w:lvlJc w:val="left"/>
      <w:pPr>
        <w:ind w:left="3820" w:hanging="423"/>
      </w:pPr>
      <w:rPr>
        <w:lang w:val="en-US" w:eastAsia="en-US" w:bidi="ar-SA"/>
      </w:rPr>
    </w:lvl>
    <w:lvl w:ilvl="5">
      <w:numFmt w:val="bullet"/>
      <w:lvlText w:val="•"/>
      <w:lvlJc w:val="left"/>
      <w:pPr>
        <w:ind w:left="4886" w:hanging="423"/>
      </w:pPr>
      <w:rPr>
        <w:lang w:val="en-US" w:eastAsia="en-US" w:bidi="ar-SA"/>
      </w:rPr>
    </w:lvl>
    <w:lvl w:ilvl="6">
      <w:numFmt w:val="bullet"/>
      <w:lvlText w:val="•"/>
      <w:lvlJc w:val="left"/>
      <w:pPr>
        <w:ind w:left="5953" w:hanging="423"/>
      </w:pPr>
      <w:rPr>
        <w:lang w:val="en-US" w:eastAsia="en-US" w:bidi="ar-SA"/>
      </w:rPr>
    </w:lvl>
    <w:lvl w:ilvl="7">
      <w:numFmt w:val="bullet"/>
      <w:lvlText w:val="•"/>
      <w:lvlJc w:val="left"/>
      <w:pPr>
        <w:ind w:left="7020" w:hanging="423"/>
      </w:pPr>
      <w:rPr>
        <w:lang w:val="en-US" w:eastAsia="en-US" w:bidi="ar-SA"/>
      </w:rPr>
    </w:lvl>
    <w:lvl w:ilvl="8">
      <w:numFmt w:val="bullet"/>
      <w:lvlText w:val="•"/>
      <w:lvlJc w:val="left"/>
      <w:pPr>
        <w:ind w:left="8086" w:hanging="423"/>
      </w:pPr>
      <w:rPr>
        <w:lang w:val="en-US" w:eastAsia="en-US" w:bidi="ar-SA"/>
      </w:rPr>
    </w:lvl>
  </w:abstractNum>
  <w:abstractNum w:abstractNumId="7" w15:restartNumberingAfterBreak="0">
    <w:nsid w:val="0248C179"/>
    <w:multiLevelType w:val="multilevel"/>
    <w:tmpl w:val="0248C179"/>
    <w:lvl w:ilvl="0">
      <w:numFmt w:val="bullet"/>
      <w:lvlText w:val=""/>
      <w:lvlJc w:val="left"/>
      <w:pPr>
        <w:ind w:left="2024" w:hanging="360"/>
      </w:pPr>
      <w:rPr>
        <w:rFonts w:ascii="Wingdings" w:eastAsia="Wingdings" w:hAnsi="Wingdings" w:cs="Wingdings" w:hint="default"/>
        <w:w w:val="100"/>
        <w:sz w:val="24"/>
        <w:szCs w:val="24"/>
        <w:lang w:val="en-US" w:eastAsia="en-US" w:bidi="ar-SA"/>
      </w:rPr>
    </w:lvl>
    <w:lvl w:ilvl="1">
      <w:numFmt w:val="bullet"/>
      <w:lvlText w:val="•"/>
      <w:lvlJc w:val="left"/>
      <w:pPr>
        <w:ind w:left="2840" w:hanging="360"/>
      </w:pPr>
      <w:rPr>
        <w:lang w:val="en-US" w:eastAsia="en-US" w:bidi="ar-SA"/>
      </w:rPr>
    </w:lvl>
    <w:lvl w:ilvl="2">
      <w:numFmt w:val="bullet"/>
      <w:lvlText w:val="•"/>
      <w:lvlJc w:val="left"/>
      <w:pPr>
        <w:ind w:left="3660" w:hanging="360"/>
      </w:pPr>
      <w:rPr>
        <w:lang w:val="en-US" w:eastAsia="en-US" w:bidi="ar-SA"/>
      </w:rPr>
    </w:lvl>
    <w:lvl w:ilvl="3">
      <w:numFmt w:val="bullet"/>
      <w:lvlText w:val="•"/>
      <w:lvlJc w:val="left"/>
      <w:pPr>
        <w:ind w:left="4480" w:hanging="360"/>
      </w:pPr>
      <w:rPr>
        <w:lang w:val="en-US" w:eastAsia="en-US" w:bidi="ar-SA"/>
      </w:rPr>
    </w:lvl>
    <w:lvl w:ilvl="4">
      <w:numFmt w:val="bullet"/>
      <w:lvlText w:val="•"/>
      <w:lvlJc w:val="left"/>
      <w:pPr>
        <w:ind w:left="5300" w:hanging="360"/>
      </w:pPr>
      <w:rPr>
        <w:lang w:val="en-US" w:eastAsia="en-US" w:bidi="ar-SA"/>
      </w:rPr>
    </w:lvl>
    <w:lvl w:ilvl="5">
      <w:numFmt w:val="bullet"/>
      <w:lvlText w:val="•"/>
      <w:lvlJc w:val="left"/>
      <w:pPr>
        <w:ind w:left="6120" w:hanging="360"/>
      </w:pPr>
      <w:rPr>
        <w:lang w:val="en-US" w:eastAsia="en-US" w:bidi="ar-SA"/>
      </w:rPr>
    </w:lvl>
    <w:lvl w:ilvl="6">
      <w:numFmt w:val="bullet"/>
      <w:lvlText w:val="•"/>
      <w:lvlJc w:val="left"/>
      <w:pPr>
        <w:ind w:left="6940" w:hanging="360"/>
      </w:pPr>
      <w:rPr>
        <w:lang w:val="en-US" w:eastAsia="en-US" w:bidi="ar-SA"/>
      </w:rPr>
    </w:lvl>
    <w:lvl w:ilvl="7">
      <w:numFmt w:val="bullet"/>
      <w:lvlText w:val="•"/>
      <w:lvlJc w:val="left"/>
      <w:pPr>
        <w:ind w:left="7760" w:hanging="360"/>
      </w:pPr>
      <w:rPr>
        <w:lang w:val="en-US" w:eastAsia="en-US" w:bidi="ar-SA"/>
      </w:rPr>
    </w:lvl>
    <w:lvl w:ilvl="8">
      <w:numFmt w:val="bullet"/>
      <w:lvlText w:val="•"/>
      <w:lvlJc w:val="left"/>
      <w:pPr>
        <w:ind w:left="8580" w:hanging="360"/>
      </w:pPr>
      <w:rPr>
        <w:lang w:val="en-US" w:eastAsia="en-US" w:bidi="ar-SA"/>
      </w:rPr>
    </w:lvl>
  </w:abstractNum>
  <w:abstractNum w:abstractNumId="8" w15:restartNumberingAfterBreak="0">
    <w:nsid w:val="03D62ECE"/>
    <w:multiLevelType w:val="multilevel"/>
    <w:tmpl w:val="03D62ECE"/>
    <w:lvl w:ilvl="0">
      <w:start w:val="1"/>
      <w:numFmt w:val="decimal"/>
      <w:lvlText w:val="%1"/>
      <w:lvlJc w:val="left"/>
      <w:pPr>
        <w:ind w:left="200" w:hanging="360"/>
      </w:pPr>
      <w:rPr>
        <w:lang w:val="en-US" w:eastAsia="en-US" w:bidi="ar-SA"/>
      </w:rPr>
    </w:lvl>
    <w:lvl w:ilvl="1">
      <w:start w:val="1"/>
      <w:numFmt w:val="decimal"/>
      <w:lvlText w:val="%1.%2"/>
      <w:lvlJc w:val="left"/>
      <w:pPr>
        <w:ind w:left="200" w:hanging="360"/>
      </w:pPr>
      <w:rPr>
        <w:rFonts w:ascii="Times New Roman" w:eastAsia="Times New Roman" w:hAnsi="Times New Roman" w:cs="Times New Roman" w:hint="default"/>
        <w:spacing w:val="-6"/>
        <w:w w:val="99"/>
        <w:sz w:val="24"/>
        <w:szCs w:val="24"/>
        <w:lang w:val="en-US" w:eastAsia="en-US" w:bidi="ar-SA"/>
      </w:rPr>
    </w:lvl>
    <w:lvl w:ilvl="2">
      <w:numFmt w:val="bullet"/>
      <w:lvlText w:val="•"/>
      <w:lvlJc w:val="left"/>
      <w:pPr>
        <w:ind w:left="2204" w:hanging="360"/>
      </w:pPr>
      <w:rPr>
        <w:lang w:val="en-US" w:eastAsia="en-US" w:bidi="ar-SA"/>
      </w:rPr>
    </w:lvl>
    <w:lvl w:ilvl="3">
      <w:numFmt w:val="bullet"/>
      <w:lvlText w:val="•"/>
      <w:lvlJc w:val="left"/>
      <w:pPr>
        <w:ind w:left="3206" w:hanging="360"/>
      </w:pPr>
      <w:rPr>
        <w:lang w:val="en-US" w:eastAsia="en-US" w:bidi="ar-SA"/>
      </w:rPr>
    </w:lvl>
    <w:lvl w:ilvl="4">
      <w:numFmt w:val="bullet"/>
      <w:lvlText w:val="•"/>
      <w:lvlJc w:val="left"/>
      <w:pPr>
        <w:ind w:left="4208" w:hanging="360"/>
      </w:pPr>
      <w:rPr>
        <w:lang w:val="en-US" w:eastAsia="en-US" w:bidi="ar-SA"/>
      </w:rPr>
    </w:lvl>
    <w:lvl w:ilvl="5">
      <w:numFmt w:val="bullet"/>
      <w:lvlText w:val="•"/>
      <w:lvlJc w:val="left"/>
      <w:pPr>
        <w:ind w:left="5210" w:hanging="360"/>
      </w:pPr>
      <w:rPr>
        <w:lang w:val="en-US" w:eastAsia="en-US" w:bidi="ar-SA"/>
      </w:rPr>
    </w:lvl>
    <w:lvl w:ilvl="6">
      <w:numFmt w:val="bullet"/>
      <w:lvlText w:val="•"/>
      <w:lvlJc w:val="left"/>
      <w:pPr>
        <w:ind w:left="6212" w:hanging="360"/>
      </w:pPr>
      <w:rPr>
        <w:lang w:val="en-US" w:eastAsia="en-US" w:bidi="ar-SA"/>
      </w:rPr>
    </w:lvl>
    <w:lvl w:ilvl="7">
      <w:numFmt w:val="bullet"/>
      <w:lvlText w:val="•"/>
      <w:lvlJc w:val="left"/>
      <w:pPr>
        <w:ind w:left="7214" w:hanging="360"/>
      </w:pPr>
      <w:rPr>
        <w:lang w:val="en-US" w:eastAsia="en-US" w:bidi="ar-SA"/>
      </w:rPr>
    </w:lvl>
    <w:lvl w:ilvl="8">
      <w:numFmt w:val="bullet"/>
      <w:lvlText w:val="•"/>
      <w:lvlJc w:val="left"/>
      <w:pPr>
        <w:ind w:left="8216" w:hanging="360"/>
      </w:pPr>
      <w:rPr>
        <w:lang w:val="en-US" w:eastAsia="en-US" w:bidi="ar-SA"/>
      </w:rPr>
    </w:lvl>
  </w:abstractNum>
  <w:abstractNum w:abstractNumId="9" w15:restartNumberingAfterBreak="0">
    <w:nsid w:val="2470EC97"/>
    <w:multiLevelType w:val="multilevel"/>
    <w:tmpl w:val="2470EC97"/>
    <w:lvl w:ilvl="0">
      <w:numFmt w:val="bullet"/>
      <w:lvlText w:val=""/>
      <w:lvlJc w:val="left"/>
      <w:pPr>
        <w:ind w:left="604" w:hanging="252"/>
      </w:pPr>
      <w:rPr>
        <w:w w:val="75"/>
        <w:lang w:val="en-US" w:eastAsia="en-US" w:bidi="ar-SA"/>
      </w:rPr>
    </w:lvl>
    <w:lvl w:ilvl="1">
      <w:numFmt w:val="bullet"/>
      <w:lvlText w:val="•"/>
      <w:lvlJc w:val="left"/>
      <w:pPr>
        <w:ind w:left="1562" w:hanging="252"/>
      </w:pPr>
      <w:rPr>
        <w:lang w:val="en-US" w:eastAsia="en-US" w:bidi="ar-SA"/>
      </w:rPr>
    </w:lvl>
    <w:lvl w:ilvl="2">
      <w:numFmt w:val="bullet"/>
      <w:lvlText w:val="•"/>
      <w:lvlJc w:val="left"/>
      <w:pPr>
        <w:ind w:left="2524" w:hanging="252"/>
      </w:pPr>
      <w:rPr>
        <w:lang w:val="en-US" w:eastAsia="en-US" w:bidi="ar-SA"/>
      </w:rPr>
    </w:lvl>
    <w:lvl w:ilvl="3">
      <w:numFmt w:val="bullet"/>
      <w:lvlText w:val="•"/>
      <w:lvlJc w:val="left"/>
      <w:pPr>
        <w:ind w:left="3486" w:hanging="252"/>
      </w:pPr>
      <w:rPr>
        <w:lang w:val="en-US" w:eastAsia="en-US" w:bidi="ar-SA"/>
      </w:rPr>
    </w:lvl>
    <w:lvl w:ilvl="4">
      <w:numFmt w:val="bullet"/>
      <w:lvlText w:val="•"/>
      <w:lvlJc w:val="left"/>
      <w:pPr>
        <w:ind w:left="4448" w:hanging="252"/>
      </w:pPr>
      <w:rPr>
        <w:lang w:val="en-US" w:eastAsia="en-US" w:bidi="ar-SA"/>
      </w:rPr>
    </w:lvl>
    <w:lvl w:ilvl="5">
      <w:numFmt w:val="bullet"/>
      <w:lvlText w:val="•"/>
      <w:lvlJc w:val="left"/>
      <w:pPr>
        <w:ind w:left="5410" w:hanging="252"/>
      </w:pPr>
      <w:rPr>
        <w:lang w:val="en-US" w:eastAsia="en-US" w:bidi="ar-SA"/>
      </w:rPr>
    </w:lvl>
    <w:lvl w:ilvl="6">
      <w:numFmt w:val="bullet"/>
      <w:lvlText w:val="•"/>
      <w:lvlJc w:val="left"/>
      <w:pPr>
        <w:ind w:left="6372" w:hanging="252"/>
      </w:pPr>
      <w:rPr>
        <w:lang w:val="en-US" w:eastAsia="en-US" w:bidi="ar-SA"/>
      </w:rPr>
    </w:lvl>
    <w:lvl w:ilvl="7">
      <w:numFmt w:val="bullet"/>
      <w:lvlText w:val="•"/>
      <w:lvlJc w:val="left"/>
      <w:pPr>
        <w:ind w:left="7334" w:hanging="252"/>
      </w:pPr>
      <w:rPr>
        <w:lang w:val="en-US" w:eastAsia="en-US" w:bidi="ar-SA"/>
      </w:rPr>
    </w:lvl>
    <w:lvl w:ilvl="8">
      <w:numFmt w:val="bullet"/>
      <w:lvlText w:val="•"/>
      <w:lvlJc w:val="left"/>
      <w:pPr>
        <w:ind w:left="8296" w:hanging="252"/>
      </w:pPr>
      <w:rPr>
        <w:lang w:val="en-US" w:eastAsia="en-US" w:bidi="ar-SA"/>
      </w:rPr>
    </w:lvl>
  </w:abstractNum>
  <w:abstractNum w:abstractNumId="10" w15:restartNumberingAfterBreak="0">
    <w:nsid w:val="25B654F3"/>
    <w:multiLevelType w:val="multilevel"/>
    <w:tmpl w:val="25B654F3"/>
    <w:lvl w:ilvl="0">
      <w:numFmt w:val="bullet"/>
      <w:lvlText w:val="-"/>
      <w:lvlJc w:val="left"/>
      <w:pPr>
        <w:ind w:left="980" w:hanging="360"/>
      </w:pPr>
      <w:rPr>
        <w:rFonts w:ascii="Times New Roman" w:eastAsia="Times New Roman" w:hAnsi="Times New Roman" w:cs="Times New Roman" w:hint="default"/>
        <w:spacing w:val="-5"/>
        <w:w w:val="99"/>
        <w:sz w:val="24"/>
        <w:szCs w:val="24"/>
        <w:lang w:val="en-US" w:eastAsia="en-US" w:bidi="ar-SA"/>
      </w:rPr>
    </w:lvl>
    <w:lvl w:ilvl="1">
      <w:numFmt w:val="bullet"/>
      <w:lvlText w:val="•"/>
      <w:lvlJc w:val="left"/>
      <w:pPr>
        <w:ind w:left="1904" w:hanging="360"/>
      </w:pPr>
      <w:rPr>
        <w:lang w:val="en-US" w:eastAsia="en-US" w:bidi="ar-SA"/>
      </w:rPr>
    </w:lvl>
    <w:lvl w:ilvl="2">
      <w:numFmt w:val="bullet"/>
      <w:lvlText w:val="•"/>
      <w:lvlJc w:val="left"/>
      <w:pPr>
        <w:ind w:left="2828" w:hanging="360"/>
      </w:pPr>
      <w:rPr>
        <w:lang w:val="en-US" w:eastAsia="en-US" w:bidi="ar-SA"/>
      </w:rPr>
    </w:lvl>
    <w:lvl w:ilvl="3">
      <w:numFmt w:val="bullet"/>
      <w:lvlText w:val="•"/>
      <w:lvlJc w:val="left"/>
      <w:pPr>
        <w:ind w:left="3752" w:hanging="360"/>
      </w:pPr>
      <w:rPr>
        <w:lang w:val="en-US" w:eastAsia="en-US" w:bidi="ar-SA"/>
      </w:rPr>
    </w:lvl>
    <w:lvl w:ilvl="4">
      <w:numFmt w:val="bullet"/>
      <w:lvlText w:val="•"/>
      <w:lvlJc w:val="left"/>
      <w:pPr>
        <w:ind w:left="4676" w:hanging="360"/>
      </w:pPr>
      <w:rPr>
        <w:lang w:val="en-US" w:eastAsia="en-US" w:bidi="ar-SA"/>
      </w:rPr>
    </w:lvl>
    <w:lvl w:ilvl="5">
      <w:numFmt w:val="bullet"/>
      <w:lvlText w:val="•"/>
      <w:lvlJc w:val="left"/>
      <w:pPr>
        <w:ind w:left="5600" w:hanging="360"/>
      </w:pPr>
      <w:rPr>
        <w:lang w:val="en-US" w:eastAsia="en-US" w:bidi="ar-SA"/>
      </w:rPr>
    </w:lvl>
    <w:lvl w:ilvl="6">
      <w:numFmt w:val="bullet"/>
      <w:lvlText w:val="•"/>
      <w:lvlJc w:val="left"/>
      <w:pPr>
        <w:ind w:left="6524" w:hanging="360"/>
      </w:pPr>
      <w:rPr>
        <w:lang w:val="en-US" w:eastAsia="en-US" w:bidi="ar-SA"/>
      </w:rPr>
    </w:lvl>
    <w:lvl w:ilvl="7">
      <w:numFmt w:val="bullet"/>
      <w:lvlText w:val="•"/>
      <w:lvlJc w:val="left"/>
      <w:pPr>
        <w:ind w:left="7448" w:hanging="360"/>
      </w:pPr>
      <w:rPr>
        <w:lang w:val="en-US" w:eastAsia="en-US" w:bidi="ar-SA"/>
      </w:rPr>
    </w:lvl>
    <w:lvl w:ilvl="8">
      <w:numFmt w:val="bullet"/>
      <w:lvlText w:val="•"/>
      <w:lvlJc w:val="left"/>
      <w:pPr>
        <w:ind w:left="8372" w:hanging="360"/>
      </w:pPr>
      <w:rPr>
        <w:lang w:val="en-US" w:eastAsia="en-US" w:bidi="ar-SA"/>
      </w:rPr>
    </w:lvl>
  </w:abstractNum>
  <w:abstractNum w:abstractNumId="11" w15:restartNumberingAfterBreak="0">
    <w:nsid w:val="29E73667"/>
    <w:multiLevelType w:val="hybridMultilevel"/>
    <w:tmpl w:val="990C02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8F537B"/>
    <w:multiLevelType w:val="multilevel"/>
    <w:tmpl w:val="2A8F537B"/>
    <w:lvl w:ilvl="0">
      <w:start w:val="2"/>
      <w:numFmt w:val="decimal"/>
      <w:lvlText w:val="%1"/>
      <w:lvlJc w:val="left"/>
      <w:pPr>
        <w:ind w:left="1566" w:hanging="540"/>
      </w:pPr>
      <w:rPr>
        <w:lang w:val="en-US" w:eastAsia="en-US" w:bidi="ar-SA"/>
      </w:rPr>
    </w:lvl>
    <w:lvl w:ilvl="1">
      <w:start w:val="3"/>
      <w:numFmt w:val="decimal"/>
      <w:lvlText w:val="%1.%2"/>
      <w:lvlJc w:val="left"/>
      <w:pPr>
        <w:ind w:left="1566" w:hanging="540"/>
      </w:pPr>
      <w:rPr>
        <w:lang w:val="en-US" w:eastAsia="en-US" w:bidi="ar-SA"/>
      </w:rPr>
    </w:lvl>
    <w:lvl w:ilvl="2">
      <w:start w:val="1"/>
      <w:numFmt w:val="decimal"/>
      <w:lvlText w:val="%1.%2.%3"/>
      <w:lvlJc w:val="left"/>
      <w:pPr>
        <w:ind w:left="1566" w:hanging="54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4158" w:hanging="540"/>
      </w:pPr>
      <w:rPr>
        <w:lang w:val="en-US" w:eastAsia="en-US" w:bidi="ar-SA"/>
      </w:rPr>
    </w:lvl>
    <w:lvl w:ilvl="4">
      <w:numFmt w:val="bullet"/>
      <w:lvlText w:val="•"/>
      <w:lvlJc w:val="left"/>
      <w:pPr>
        <w:ind w:left="5024" w:hanging="540"/>
      </w:pPr>
      <w:rPr>
        <w:lang w:val="en-US" w:eastAsia="en-US" w:bidi="ar-SA"/>
      </w:rPr>
    </w:lvl>
    <w:lvl w:ilvl="5">
      <w:numFmt w:val="bullet"/>
      <w:lvlText w:val="•"/>
      <w:lvlJc w:val="left"/>
      <w:pPr>
        <w:ind w:left="5890" w:hanging="540"/>
      </w:pPr>
      <w:rPr>
        <w:lang w:val="en-US" w:eastAsia="en-US" w:bidi="ar-SA"/>
      </w:rPr>
    </w:lvl>
    <w:lvl w:ilvl="6">
      <w:numFmt w:val="bullet"/>
      <w:lvlText w:val="•"/>
      <w:lvlJc w:val="left"/>
      <w:pPr>
        <w:ind w:left="6756" w:hanging="540"/>
      </w:pPr>
      <w:rPr>
        <w:lang w:val="en-US" w:eastAsia="en-US" w:bidi="ar-SA"/>
      </w:rPr>
    </w:lvl>
    <w:lvl w:ilvl="7">
      <w:numFmt w:val="bullet"/>
      <w:lvlText w:val="•"/>
      <w:lvlJc w:val="left"/>
      <w:pPr>
        <w:ind w:left="7622" w:hanging="540"/>
      </w:pPr>
      <w:rPr>
        <w:lang w:val="en-US" w:eastAsia="en-US" w:bidi="ar-SA"/>
      </w:rPr>
    </w:lvl>
    <w:lvl w:ilvl="8">
      <w:numFmt w:val="bullet"/>
      <w:lvlText w:val="•"/>
      <w:lvlJc w:val="left"/>
      <w:pPr>
        <w:ind w:left="8488" w:hanging="540"/>
      </w:pPr>
      <w:rPr>
        <w:lang w:val="en-US" w:eastAsia="en-US" w:bidi="ar-SA"/>
      </w:rPr>
    </w:lvl>
  </w:abstractNum>
  <w:abstractNum w:abstractNumId="13" w15:restartNumberingAfterBreak="0">
    <w:nsid w:val="2B3A7844"/>
    <w:multiLevelType w:val="hybridMultilevel"/>
    <w:tmpl w:val="541E67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FFD4047"/>
    <w:multiLevelType w:val="hybridMultilevel"/>
    <w:tmpl w:val="637E3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3A72F3"/>
    <w:multiLevelType w:val="multilevel"/>
    <w:tmpl w:val="C8879AEF"/>
    <w:lvl w:ilvl="0">
      <w:start w:val="3"/>
      <w:numFmt w:val="decimal"/>
      <w:lvlText w:val="%1"/>
      <w:lvlJc w:val="left"/>
      <w:pPr>
        <w:ind w:left="1746" w:hanging="720"/>
      </w:pPr>
      <w:rPr>
        <w:lang w:val="en-US" w:eastAsia="en-US" w:bidi="ar-SA"/>
      </w:rPr>
    </w:lvl>
    <w:lvl w:ilvl="1">
      <w:start w:val="1"/>
      <w:numFmt w:val="decimal"/>
      <w:lvlText w:val="%1.%2"/>
      <w:lvlJc w:val="left"/>
      <w:pPr>
        <w:ind w:left="1746" w:hanging="720"/>
      </w:pPr>
      <w:rPr>
        <w:w w:val="101"/>
        <w:lang w:val="en-US" w:eastAsia="en-US" w:bidi="ar-SA"/>
      </w:rPr>
    </w:lvl>
    <w:lvl w:ilvl="2">
      <w:numFmt w:val="bullet"/>
      <w:lvlText w:val="•"/>
      <w:lvlJc w:val="left"/>
      <w:pPr>
        <w:ind w:left="2735" w:hanging="720"/>
      </w:pPr>
      <w:rPr>
        <w:lang w:val="en-US" w:eastAsia="en-US" w:bidi="ar-SA"/>
      </w:rPr>
    </w:lvl>
    <w:lvl w:ilvl="3">
      <w:numFmt w:val="bullet"/>
      <w:lvlText w:val="•"/>
      <w:lvlJc w:val="left"/>
      <w:pPr>
        <w:ind w:left="3671" w:hanging="720"/>
      </w:pPr>
      <w:rPr>
        <w:lang w:val="en-US" w:eastAsia="en-US" w:bidi="ar-SA"/>
      </w:rPr>
    </w:lvl>
    <w:lvl w:ilvl="4">
      <w:numFmt w:val="bullet"/>
      <w:lvlText w:val="•"/>
      <w:lvlJc w:val="left"/>
      <w:pPr>
        <w:ind w:left="4606" w:hanging="720"/>
      </w:pPr>
      <w:rPr>
        <w:lang w:val="en-US" w:eastAsia="en-US" w:bidi="ar-SA"/>
      </w:rPr>
    </w:lvl>
    <w:lvl w:ilvl="5">
      <w:numFmt w:val="bullet"/>
      <w:lvlText w:val="•"/>
      <w:lvlJc w:val="left"/>
      <w:pPr>
        <w:ind w:left="5542" w:hanging="720"/>
      </w:pPr>
      <w:rPr>
        <w:lang w:val="en-US" w:eastAsia="en-US" w:bidi="ar-SA"/>
      </w:rPr>
    </w:lvl>
    <w:lvl w:ilvl="6">
      <w:numFmt w:val="bullet"/>
      <w:lvlText w:val="•"/>
      <w:lvlJc w:val="left"/>
      <w:pPr>
        <w:ind w:left="6477" w:hanging="720"/>
      </w:pPr>
      <w:rPr>
        <w:lang w:val="en-US" w:eastAsia="en-US" w:bidi="ar-SA"/>
      </w:rPr>
    </w:lvl>
    <w:lvl w:ilvl="7">
      <w:numFmt w:val="bullet"/>
      <w:lvlText w:val="•"/>
      <w:lvlJc w:val="left"/>
      <w:pPr>
        <w:ind w:left="7413" w:hanging="720"/>
      </w:pPr>
      <w:rPr>
        <w:lang w:val="en-US" w:eastAsia="en-US" w:bidi="ar-SA"/>
      </w:rPr>
    </w:lvl>
    <w:lvl w:ilvl="8">
      <w:numFmt w:val="bullet"/>
      <w:lvlText w:val="•"/>
      <w:lvlJc w:val="left"/>
      <w:pPr>
        <w:ind w:left="8348" w:hanging="720"/>
      </w:pPr>
      <w:rPr>
        <w:lang w:val="en-US" w:eastAsia="en-US" w:bidi="ar-SA"/>
      </w:rPr>
    </w:lvl>
  </w:abstractNum>
  <w:abstractNum w:abstractNumId="16" w15:restartNumberingAfterBreak="0">
    <w:nsid w:val="583C3CA7"/>
    <w:multiLevelType w:val="hybridMultilevel"/>
    <w:tmpl w:val="2DFED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ADCABA"/>
    <w:multiLevelType w:val="multilevel"/>
    <w:tmpl w:val="950422FE"/>
    <w:lvl w:ilvl="0">
      <w:start w:val="1"/>
      <w:numFmt w:val="decimal"/>
      <w:lvlText w:val="%1"/>
      <w:lvlJc w:val="left"/>
      <w:pPr>
        <w:ind w:left="1330" w:hanging="423"/>
      </w:pPr>
      <w:rPr>
        <w:lang w:val="en-US" w:eastAsia="en-US" w:bidi="ar-SA"/>
      </w:rPr>
    </w:lvl>
    <w:lvl w:ilvl="1">
      <w:start w:val="1"/>
      <w:numFmt w:val="bullet"/>
      <w:lvlText w:val=""/>
      <w:lvlJc w:val="left"/>
      <w:pPr>
        <w:ind w:left="1330" w:hanging="423"/>
      </w:pPr>
      <w:rPr>
        <w:rFonts w:ascii="Symbol" w:hAnsi="Symbol" w:hint="default"/>
        <w:b/>
        <w:bCs/>
        <w:w w:val="100"/>
        <w:sz w:val="28"/>
        <w:szCs w:val="28"/>
        <w:lang w:val="en-US" w:eastAsia="en-US" w:bidi="ar-SA"/>
      </w:rPr>
    </w:lvl>
    <w:lvl w:ilvl="2">
      <w:numFmt w:val="bullet"/>
      <w:lvlText w:val=""/>
      <w:lvlJc w:val="left"/>
      <w:pPr>
        <w:ind w:left="1386" w:hanging="360"/>
      </w:pPr>
      <w:rPr>
        <w:rFonts w:ascii="Symbol" w:eastAsia="Symbol" w:hAnsi="Symbol" w:cs="Symbol" w:hint="default"/>
        <w:w w:val="100"/>
        <w:sz w:val="24"/>
        <w:szCs w:val="24"/>
        <w:lang w:val="en-US" w:eastAsia="en-US" w:bidi="ar-SA"/>
      </w:rPr>
    </w:lvl>
    <w:lvl w:ilvl="3">
      <w:numFmt w:val="bullet"/>
      <w:lvlText w:val="•"/>
      <w:lvlJc w:val="left"/>
      <w:pPr>
        <w:ind w:left="3344" w:hanging="360"/>
      </w:pPr>
      <w:rPr>
        <w:lang w:val="en-US" w:eastAsia="en-US" w:bidi="ar-SA"/>
      </w:rPr>
    </w:lvl>
    <w:lvl w:ilvl="4">
      <w:numFmt w:val="bullet"/>
      <w:lvlText w:val="•"/>
      <w:lvlJc w:val="left"/>
      <w:pPr>
        <w:ind w:left="4326" w:hanging="360"/>
      </w:pPr>
      <w:rPr>
        <w:lang w:val="en-US" w:eastAsia="en-US" w:bidi="ar-SA"/>
      </w:rPr>
    </w:lvl>
    <w:lvl w:ilvl="5">
      <w:numFmt w:val="bullet"/>
      <w:lvlText w:val="•"/>
      <w:lvlJc w:val="left"/>
      <w:pPr>
        <w:ind w:left="5308" w:hanging="360"/>
      </w:pPr>
      <w:rPr>
        <w:lang w:val="en-US" w:eastAsia="en-US" w:bidi="ar-SA"/>
      </w:rPr>
    </w:lvl>
    <w:lvl w:ilvl="6">
      <w:numFmt w:val="bullet"/>
      <w:lvlText w:val="•"/>
      <w:lvlJc w:val="left"/>
      <w:pPr>
        <w:ind w:left="6291" w:hanging="360"/>
      </w:pPr>
      <w:rPr>
        <w:lang w:val="en-US" w:eastAsia="en-US" w:bidi="ar-SA"/>
      </w:rPr>
    </w:lvl>
    <w:lvl w:ilvl="7">
      <w:numFmt w:val="bullet"/>
      <w:lvlText w:val="•"/>
      <w:lvlJc w:val="left"/>
      <w:pPr>
        <w:ind w:left="7273" w:hanging="360"/>
      </w:pPr>
      <w:rPr>
        <w:lang w:val="en-US" w:eastAsia="en-US" w:bidi="ar-SA"/>
      </w:rPr>
    </w:lvl>
    <w:lvl w:ilvl="8">
      <w:numFmt w:val="bullet"/>
      <w:lvlText w:val="•"/>
      <w:lvlJc w:val="left"/>
      <w:pPr>
        <w:ind w:left="8255" w:hanging="360"/>
      </w:pPr>
      <w:rPr>
        <w:lang w:val="en-US" w:eastAsia="en-US" w:bidi="ar-SA"/>
      </w:rPr>
    </w:lvl>
  </w:abstractNum>
  <w:abstractNum w:abstractNumId="18" w15:restartNumberingAfterBreak="0">
    <w:nsid w:val="72183CF9"/>
    <w:multiLevelType w:val="multilevel"/>
    <w:tmpl w:val="72183CF9"/>
    <w:lvl w:ilvl="0">
      <w:start w:val="1"/>
      <w:numFmt w:val="decimal"/>
      <w:lvlText w:val="%1"/>
      <w:lvlJc w:val="left"/>
      <w:pPr>
        <w:ind w:left="501" w:hanging="301"/>
      </w:pPr>
      <w:rPr>
        <w:lang w:val="en-US" w:eastAsia="en-US" w:bidi="ar-SA"/>
      </w:rPr>
    </w:lvl>
    <w:lvl w:ilvl="1">
      <w:start w:val="5"/>
      <w:numFmt w:val="decimal"/>
      <w:lvlText w:val="%1.%2"/>
      <w:lvlJc w:val="left"/>
      <w:pPr>
        <w:ind w:left="501" w:hanging="301"/>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444" w:hanging="301"/>
      </w:pPr>
      <w:rPr>
        <w:lang w:val="en-US" w:eastAsia="en-US" w:bidi="ar-SA"/>
      </w:rPr>
    </w:lvl>
    <w:lvl w:ilvl="3">
      <w:numFmt w:val="bullet"/>
      <w:lvlText w:val="•"/>
      <w:lvlJc w:val="left"/>
      <w:pPr>
        <w:ind w:left="3416" w:hanging="301"/>
      </w:pPr>
      <w:rPr>
        <w:lang w:val="en-US" w:eastAsia="en-US" w:bidi="ar-SA"/>
      </w:rPr>
    </w:lvl>
    <w:lvl w:ilvl="4">
      <w:numFmt w:val="bullet"/>
      <w:lvlText w:val="•"/>
      <w:lvlJc w:val="left"/>
      <w:pPr>
        <w:ind w:left="4388" w:hanging="301"/>
      </w:pPr>
      <w:rPr>
        <w:lang w:val="en-US" w:eastAsia="en-US" w:bidi="ar-SA"/>
      </w:rPr>
    </w:lvl>
    <w:lvl w:ilvl="5">
      <w:numFmt w:val="bullet"/>
      <w:lvlText w:val="•"/>
      <w:lvlJc w:val="left"/>
      <w:pPr>
        <w:ind w:left="5360" w:hanging="301"/>
      </w:pPr>
      <w:rPr>
        <w:lang w:val="en-US" w:eastAsia="en-US" w:bidi="ar-SA"/>
      </w:rPr>
    </w:lvl>
    <w:lvl w:ilvl="6">
      <w:numFmt w:val="bullet"/>
      <w:lvlText w:val="•"/>
      <w:lvlJc w:val="left"/>
      <w:pPr>
        <w:ind w:left="6332" w:hanging="301"/>
      </w:pPr>
      <w:rPr>
        <w:lang w:val="en-US" w:eastAsia="en-US" w:bidi="ar-SA"/>
      </w:rPr>
    </w:lvl>
    <w:lvl w:ilvl="7">
      <w:numFmt w:val="bullet"/>
      <w:lvlText w:val="•"/>
      <w:lvlJc w:val="left"/>
      <w:pPr>
        <w:ind w:left="7304" w:hanging="301"/>
      </w:pPr>
      <w:rPr>
        <w:lang w:val="en-US" w:eastAsia="en-US" w:bidi="ar-SA"/>
      </w:rPr>
    </w:lvl>
    <w:lvl w:ilvl="8">
      <w:numFmt w:val="bullet"/>
      <w:lvlText w:val="•"/>
      <w:lvlJc w:val="left"/>
      <w:pPr>
        <w:ind w:left="8276" w:hanging="301"/>
      </w:pPr>
      <w:rPr>
        <w:lang w:val="en-US" w:eastAsia="en-US" w:bidi="ar-SA"/>
      </w:rPr>
    </w:lvl>
  </w:abstractNum>
  <w:abstractNum w:abstractNumId="19" w15:restartNumberingAfterBreak="0">
    <w:nsid w:val="77ECEA79"/>
    <w:multiLevelType w:val="multilevel"/>
    <w:tmpl w:val="77ECEA79"/>
    <w:lvl w:ilvl="0">
      <w:numFmt w:val="bullet"/>
      <w:lvlText w:val=""/>
      <w:lvlJc w:val="left"/>
      <w:pPr>
        <w:ind w:left="920" w:hanging="360"/>
      </w:pPr>
      <w:rPr>
        <w:rFonts w:ascii="Wingdings" w:eastAsia="Wingdings" w:hAnsi="Wingdings" w:cs="Wingdings" w:hint="default"/>
        <w:w w:val="100"/>
        <w:sz w:val="24"/>
        <w:szCs w:val="24"/>
        <w:lang w:val="en-US" w:eastAsia="en-US" w:bidi="ar-SA"/>
      </w:rPr>
    </w:lvl>
    <w:lvl w:ilvl="1">
      <w:numFmt w:val="bullet"/>
      <w:lvlText w:val="•"/>
      <w:lvlJc w:val="left"/>
      <w:pPr>
        <w:ind w:left="1850" w:hanging="360"/>
      </w:pPr>
      <w:rPr>
        <w:lang w:val="en-US" w:eastAsia="en-US" w:bidi="ar-SA"/>
      </w:rPr>
    </w:lvl>
    <w:lvl w:ilvl="2">
      <w:numFmt w:val="bullet"/>
      <w:lvlText w:val="•"/>
      <w:lvlJc w:val="left"/>
      <w:pPr>
        <w:ind w:left="2780" w:hanging="360"/>
      </w:pPr>
      <w:rPr>
        <w:lang w:val="en-US" w:eastAsia="en-US" w:bidi="ar-SA"/>
      </w:rPr>
    </w:lvl>
    <w:lvl w:ilvl="3">
      <w:numFmt w:val="bullet"/>
      <w:lvlText w:val="•"/>
      <w:lvlJc w:val="left"/>
      <w:pPr>
        <w:ind w:left="3710" w:hanging="360"/>
      </w:pPr>
      <w:rPr>
        <w:lang w:val="en-US" w:eastAsia="en-US" w:bidi="ar-SA"/>
      </w:rPr>
    </w:lvl>
    <w:lvl w:ilvl="4">
      <w:numFmt w:val="bullet"/>
      <w:lvlText w:val="•"/>
      <w:lvlJc w:val="left"/>
      <w:pPr>
        <w:ind w:left="4640" w:hanging="360"/>
      </w:pPr>
      <w:rPr>
        <w:lang w:val="en-US" w:eastAsia="en-US" w:bidi="ar-SA"/>
      </w:rPr>
    </w:lvl>
    <w:lvl w:ilvl="5">
      <w:numFmt w:val="bullet"/>
      <w:lvlText w:val="•"/>
      <w:lvlJc w:val="left"/>
      <w:pPr>
        <w:ind w:left="5570" w:hanging="360"/>
      </w:pPr>
      <w:rPr>
        <w:lang w:val="en-US" w:eastAsia="en-US" w:bidi="ar-SA"/>
      </w:rPr>
    </w:lvl>
    <w:lvl w:ilvl="6">
      <w:numFmt w:val="bullet"/>
      <w:lvlText w:val="•"/>
      <w:lvlJc w:val="left"/>
      <w:pPr>
        <w:ind w:left="6500" w:hanging="360"/>
      </w:pPr>
      <w:rPr>
        <w:lang w:val="en-US" w:eastAsia="en-US" w:bidi="ar-SA"/>
      </w:rPr>
    </w:lvl>
    <w:lvl w:ilvl="7">
      <w:numFmt w:val="bullet"/>
      <w:lvlText w:val="•"/>
      <w:lvlJc w:val="left"/>
      <w:pPr>
        <w:ind w:left="7430" w:hanging="360"/>
      </w:pPr>
      <w:rPr>
        <w:lang w:val="en-US" w:eastAsia="en-US" w:bidi="ar-SA"/>
      </w:rPr>
    </w:lvl>
    <w:lvl w:ilvl="8">
      <w:numFmt w:val="bullet"/>
      <w:lvlText w:val="•"/>
      <w:lvlJc w:val="left"/>
      <w:pPr>
        <w:ind w:left="8360" w:hanging="360"/>
      </w:pPr>
      <w:rPr>
        <w:lang w:val="en-US" w:eastAsia="en-US" w:bidi="ar-SA"/>
      </w:rPr>
    </w:lvl>
  </w:abstractNum>
  <w:abstractNum w:abstractNumId="20" w15:restartNumberingAfterBreak="0">
    <w:nsid w:val="7C246926"/>
    <w:multiLevelType w:val="multilevel"/>
    <w:tmpl w:val="7C246926"/>
    <w:lvl w:ilvl="0">
      <w:start w:val="1"/>
      <w:numFmt w:val="decimal"/>
      <w:lvlText w:val="%1."/>
      <w:lvlJc w:val="left"/>
      <w:pPr>
        <w:ind w:left="1640" w:hanging="360"/>
      </w:pPr>
      <w:rPr>
        <w:rFonts w:ascii="Times New Roman" w:eastAsia="Times New Roman" w:hAnsi="Times New Roman" w:cs="Times New Roman" w:hint="default"/>
        <w:spacing w:val="-2"/>
        <w:w w:val="99"/>
        <w:sz w:val="24"/>
        <w:szCs w:val="24"/>
        <w:lang w:val="en-US" w:eastAsia="en-US" w:bidi="ar-SA"/>
      </w:rPr>
    </w:lvl>
    <w:lvl w:ilvl="1">
      <w:numFmt w:val="bullet"/>
      <w:lvlText w:val=""/>
      <w:lvlJc w:val="left"/>
      <w:pPr>
        <w:ind w:left="2361" w:hanging="361"/>
      </w:pPr>
      <w:rPr>
        <w:rFonts w:ascii="Symbol" w:eastAsia="Symbol" w:hAnsi="Symbol" w:cs="Symbol" w:hint="default"/>
        <w:w w:val="100"/>
        <w:sz w:val="24"/>
        <w:szCs w:val="24"/>
        <w:lang w:val="en-US" w:eastAsia="en-US" w:bidi="ar-SA"/>
      </w:rPr>
    </w:lvl>
    <w:lvl w:ilvl="2">
      <w:numFmt w:val="bullet"/>
      <w:lvlText w:val="•"/>
      <w:lvlJc w:val="left"/>
      <w:pPr>
        <w:ind w:left="2360" w:hanging="361"/>
      </w:pPr>
      <w:rPr>
        <w:lang w:val="en-US" w:eastAsia="en-US" w:bidi="ar-SA"/>
      </w:rPr>
    </w:lvl>
    <w:lvl w:ilvl="3">
      <w:numFmt w:val="bullet"/>
      <w:lvlText w:val="•"/>
      <w:lvlJc w:val="left"/>
      <w:pPr>
        <w:ind w:left="3342" w:hanging="361"/>
      </w:pPr>
      <w:rPr>
        <w:lang w:val="en-US" w:eastAsia="en-US" w:bidi="ar-SA"/>
      </w:rPr>
    </w:lvl>
    <w:lvl w:ilvl="4">
      <w:numFmt w:val="bullet"/>
      <w:lvlText w:val="•"/>
      <w:lvlJc w:val="left"/>
      <w:pPr>
        <w:ind w:left="4325" w:hanging="361"/>
      </w:pPr>
      <w:rPr>
        <w:lang w:val="en-US" w:eastAsia="en-US" w:bidi="ar-SA"/>
      </w:rPr>
    </w:lvl>
    <w:lvl w:ilvl="5">
      <w:numFmt w:val="bullet"/>
      <w:lvlText w:val="•"/>
      <w:lvlJc w:val="left"/>
      <w:pPr>
        <w:ind w:left="5307" w:hanging="361"/>
      </w:pPr>
      <w:rPr>
        <w:lang w:val="en-US" w:eastAsia="en-US" w:bidi="ar-SA"/>
      </w:rPr>
    </w:lvl>
    <w:lvl w:ilvl="6">
      <w:numFmt w:val="bullet"/>
      <w:lvlText w:val="•"/>
      <w:lvlJc w:val="left"/>
      <w:pPr>
        <w:ind w:left="6290" w:hanging="361"/>
      </w:pPr>
      <w:rPr>
        <w:lang w:val="en-US" w:eastAsia="en-US" w:bidi="ar-SA"/>
      </w:rPr>
    </w:lvl>
    <w:lvl w:ilvl="7">
      <w:numFmt w:val="bullet"/>
      <w:lvlText w:val="•"/>
      <w:lvlJc w:val="left"/>
      <w:pPr>
        <w:ind w:left="7272" w:hanging="361"/>
      </w:pPr>
      <w:rPr>
        <w:lang w:val="en-US" w:eastAsia="en-US" w:bidi="ar-SA"/>
      </w:rPr>
    </w:lvl>
    <w:lvl w:ilvl="8">
      <w:numFmt w:val="bullet"/>
      <w:lvlText w:val="•"/>
      <w:lvlJc w:val="left"/>
      <w:pPr>
        <w:ind w:left="8255" w:hanging="361"/>
      </w:pPr>
      <w:rPr>
        <w:lang w:val="en-US" w:eastAsia="en-US" w:bidi="ar-SA"/>
      </w:rPr>
    </w:lvl>
  </w:abstractNum>
  <w:num w:numId="1" w16cid:durableId="1059279161">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268660812">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2026125648">
    <w:abstractNumId w:val="4"/>
  </w:num>
  <w:num w:numId="4" w16cid:durableId="1451047067">
    <w:abstractNumId w:val="17"/>
    <w:lvlOverride w:ilvl="0">
      <w:startOverride w:val="1"/>
    </w:lvlOverride>
    <w:lvlOverride w:ilvl="1">
      <w:startOverride w:val="5"/>
    </w:lvlOverride>
    <w:lvlOverride w:ilvl="2"/>
    <w:lvlOverride w:ilvl="3"/>
    <w:lvlOverride w:ilvl="4"/>
    <w:lvlOverride w:ilvl="5"/>
    <w:lvlOverride w:ilvl="6"/>
    <w:lvlOverride w:ilvl="7"/>
    <w:lvlOverride w:ilvl="8"/>
  </w:num>
  <w:num w:numId="5" w16cid:durableId="1595092189">
    <w:abstractNumId w:val="2"/>
    <w:lvlOverride w:ilvl="0">
      <w:startOverride w:val="2"/>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6" w16cid:durableId="451753955">
    <w:abstractNumId w:val="17"/>
  </w:num>
  <w:num w:numId="7" w16cid:durableId="1864055942">
    <w:abstractNumId w:val="2"/>
    <w:lvlOverride w:ilvl="0">
      <w:startOverride w:val="2"/>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8" w16cid:durableId="172184500">
    <w:abstractNumId w:val="17"/>
    <w:lvlOverride w:ilvl="0">
      <w:startOverride w:val="1"/>
    </w:lvlOverride>
    <w:lvlOverride w:ilvl="1">
      <w:startOverride w:val="5"/>
    </w:lvlOverride>
    <w:lvlOverride w:ilvl="2"/>
    <w:lvlOverride w:ilvl="3"/>
    <w:lvlOverride w:ilvl="4"/>
    <w:lvlOverride w:ilvl="5"/>
    <w:lvlOverride w:ilvl="6"/>
    <w:lvlOverride w:ilvl="7"/>
    <w:lvlOverride w:ilvl="8"/>
  </w:num>
  <w:num w:numId="9" w16cid:durableId="1194229213">
    <w:abstractNumId w:val="2"/>
    <w:lvlOverride w:ilvl="0">
      <w:startOverride w:val="2"/>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0" w16cid:durableId="2005933835">
    <w:abstractNumId w:val="1"/>
    <w:lvlOverride w:ilvl="0">
      <w:startOverride w:val="1"/>
    </w:lvlOverride>
    <w:lvlOverride w:ilvl="1"/>
    <w:lvlOverride w:ilvl="2"/>
    <w:lvlOverride w:ilvl="3"/>
    <w:lvlOverride w:ilvl="4"/>
    <w:lvlOverride w:ilvl="5"/>
    <w:lvlOverride w:ilvl="6"/>
    <w:lvlOverride w:ilvl="7"/>
    <w:lvlOverride w:ilvl="8"/>
  </w:num>
  <w:num w:numId="11" w16cid:durableId="1689407237">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12" w16cid:durableId="472601362">
    <w:abstractNumId w:val="10"/>
  </w:num>
  <w:num w:numId="13" w16cid:durableId="620889593">
    <w:abstractNumId w:val="18"/>
    <w:lvlOverride w:ilvl="0">
      <w:startOverride w:val="1"/>
    </w:lvlOverride>
    <w:lvlOverride w:ilvl="1">
      <w:startOverride w:val="5"/>
    </w:lvlOverride>
    <w:lvlOverride w:ilvl="2"/>
    <w:lvlOverride w:ilvl="3"/>
    <w:lvlOverride w:ilvl="4"/>
    <w:lvlOverride w:ilvl="5"/>
    <w:lvlOverride w:ilvl="6"/>
    <w:lvlOverride w:ilvl="7"/>
    <w:lvlOverride w:ilvl="8"/>
  </w:num>
  <w:num w:numId="14" w16cid:durableId="1608535449">
    <w:abstractNumId w:val="7"/>
  </w:num>
  <w:num w:numId="15" w16cid:durableId="1127504799">
    <w:abstractNumId w:val="0"/>
    <w:lvlOverride w:ilvl="0">
      <w:startOverride w:val="2"/>
    </w:lvlOverride>
    <w:lvlOverride w:ilvl="1">
      <w:startOverride w:val="2"/>
    </w:lvlOverride>
    <w:lvlOverride w:ilvl="2">
      <w:startOverride w:val="1"/>
    </w:lvlOverride>
    <w:lvlOverride w:ilvl="3"/>
    <w:lvlOverride w:ilvl="4"/>
    <w:lvlOverride w:ilvl="5"/>
    <w:lvlOverride w:ilvl="6"/>
    <w:lvlOverride w:ilvl="7"/>
    <w:lvlOverride w:ilvl="8"/>
  </w:num>
  <w:num w:numId="16" w16cid:durableId="829059988">
    <w:abstractNumId w:val="12"/>
    <w:lvlOverride w:ilvl="0">
      <w:startOverride w:val="2"/>
    </w:lvlOverride>
    <w:lvlOverride w:ilvl="1">
      <w:startOverride w:val="3"/>
    </w:lvlOverride>
    <w:lvlOverride w:ilvl="2">
      <w:startOverride w:val="1"/>
    </w:lvlOverride>
    <w:lvlOverride w:ilvl="3"/>
    <w:lvlOverride w:ilvl="4"/>
    <w:lvlOverride w:ilvl="5"/>
    <w:lvlOverride w:ilvl="6"/>
    <w:lvlOverride w:ilvl="7"/>
    <w:lvlOverride w:ilvl="8"/>
  </w:num>
  <w:num w:numId="17" w16cid:durableId="1350981734">
    <w:abstractNumId w:val="3"/>
    <w:lvlOverride w:ilvl="0">
      <w:startOverride w:val="3"/>
    </w:lvlOverride>
    <w:lvlOverride w:ilvl="1">
      <w:startOverride w:val="1"/>
    </w:lvlOverride>
    <w:lvlOverride w:ilvl="2"/>
    <w:lvlOverride w:ilvl="3"/>
    <w:lvlOverride w:ilvl="4"/>
    <w:lvlOverride w:ilvl="5"/>
    <w:lvlOverride w:ilvl="6"/>
    <w:lvlOverride w:ilvl="7"/>
    <w:lvlOverride w:ilvl="8"/>
  </w:num>
  <w:num w:numId="18" w16cid:durableId="817186002">
    <w:abstractNumId w:val="5"/>
  </w:num>
  <w:num w:numId="19" w16cid:durableId="1398435659">
    <w:abstractNumId w:val="9"/>
  </w:num>
  <w:num w:numId="20" w16cid:durableId="156456597">
    <w:abstractNumId w:val="15"/>
  </w:num>
  <w:num w:numId="21" w16cid:durableId="1827044926">
    <w:abstractNumId w:val="20"/>
    <w:lvlOverride w:ilvl="0">
      <w:startOverride w:val="1"/>
    </w:lvlOverride>
    <w:lvlOverride w:ilvl="1"/>
    <w:lvlOverride w:ilvl="2"/>
    <w:lvlOverride w:ilvl="3"/>
    <w:lvlOverride w:ilvl="4"/>
    <w:lvlOverride w:ilvl="5"/>
    <w:lvlOverride w:ilvl="6"/>
    <w:lvlOverride w:ilvl="7"/>
    <w:lvlOverride w:ilvl="8"/>
  </w:num>
  <w:num w:numId="22" w16cid:durableId="377318189">
    <w:abstractNumId w:val="19"/>
  </w:num>
  <w:num w:numId="23" w16cid:durableId="273832034">
    <w:abstractNumId w:val="11"/>
  </w:num>
  <w:num w:numId="24" w16cid:durableId="1366365127">
    <w:abstractNumId w:val="14"/>
  </w:num>
  <w:num w:numId="25" w16cid:durableId="1453938140">
    <w:abstractNumId w:val="13"/>
  </w:num>
  <w:num w:numId="26" w16cid:durableId="12882025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557C"/>
    <w:rsid w:val="00032216"/>
    <w:rsid w:val="00074E4D"/>
    <w:rsid w:val="00161133"/>
    <w:rsid w:val="001C5A35"/>
    <w:rsid w:val="001F4363"/>
    <w:rsid w:val="00216B52"/>
    <w:rsid w:val="00287BE2"/>
    <w:rsid w:val="002920EA"/>
    <w:rsid w:val="002A187C"/>
    <w:rsid w:val="002D3992"/>
    <w:rsid w:val="002D7EEA"/>
    <w:rsid w:val="002F0E86"/>
    <w:rsid w:val="00332662"/>
    <w:rsid w:val="00375E6E"/>
    <w:rsid w:val="00465703"/>
    <w:rsid w:val="00476C32"/>
    <w:rsid w:val="004C1018"/>
    <w:rsid w:val="005458B9"/>
    <w:rsid w:val="00605DAD"/>
    <w:rsid w:val="0062185E"/>
    <w:rsid w:val="00653B90"/>
    <w:rsid w:val="00677A8A"/>
    <w:rsid w:val="006D317C"/>
    <w:rsid w:val="00757F76"/>
    <w:rsid w:val="0077791D"/>
    <w:rsid w:val="007A0FF0"/>
    <w:rsid w:val="007D1E82"/>
    <w:rsid w:val="0081376A"/>
    <w:rsid w:val="008163BB"/>
    <w:rsid w:val="00875988"/>
    <w:rsid w:val="0089502E"/>
    <w:rsid w:val="008D0545"/>
    <w:rsid w:val="008D2710"/>
    <w:rsid w:val="00902D8A"/>
    <w:rsid w:val="00932FCC"/>
    <w:rsid w:val="00942F94"/>
    <w:rsid w:val="00950B29"/>
    <w:rsid w:val="00A015A2"/>
    <w:rsid w:val="00A65252"/>
    <w:rsid w:val="00A83EAF"/>
    <w:rsid w:val="00AE13DA"/>
    <w:rsid w:val="00AF7AB5"/>
    <w:rsid w:val="00B065B7"/>
    <w:rsid w:val="00BA4F57"/>
    <w:rsid w:val="00C060E1"/>
    <w:rsid w:val="00C070CE"/>
    <w:rsid w:val="00CC42FE"/>
    <w:rsid w:val="00D10564"/>
    <w:rsid w:val="00D211C3"/>
    <w:rsid w:val="00D7557C"/>
    <w:rsid w:val="00D76512"/>
    <w:rsid w:val="00F96139"/>
    <w:rsid w:val="00FD1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2861"/>
  <w15:docId w15:val="{AF41B870-98E0-4D7A-A179-F84835DF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7557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1"/>
    <w:qFormat/>
    <w:rsid w:val="00D7557C"/>
    <w:pPr>
      <w:ind w:left="2024" w:right="2484"/>
      <w:jc w:val="center"/>
      <w:outlineLvl w:val="0"/>
    </w:pPr>
    <w:rPr>
      <w:b/>
      <w:bCs/>
      <w:sz w:val="36"/>
      <w:szCs w:val="36"/>
    </w:rPr>
  </w:style>
  <w:style w:type="paragraph" w:styleId="Heading2">
    <w:name w:val="heading 2"/>
    <w:basedOn w:val="Normal"/>
    <w:next w:val="Normal"/>
    <w:link w:val="Heading2Char"/>
    <w:uiPriority w:val="1"/>
    <w:semiHidden/>
    <w:unhideWhenUsed/>
    <w:qFormat/>
    <w:rsid w:val="00D7557C"/>
    <w:pPr>
      <w:ind w:left="2025" w:right="2484"/>
      <w:jc w:val="center"/>
      <w:outlineLvl w:val="1"/>
    </w:pPr>
    <w:rPr>
      <w:b/>
      <w:bCs/>
      <w:sz w:val="32"/>
      <w:szCs w:val="32"/>
      <w:u w:val="single" w:color="000000"/>
    </w:rPr>
  </w:style>
  <w:style w:type="paragraph" w:styleId="Heading4">
    <w:name w:val="heading 4"/>
    <w:basedOn w:val="Normal"/>
    <w:next w:val="Normal"/>
    <w:link w:val="Heading4Char"/>
    <w:uiPriority w:val="9"/>
    <w:unhideWhenUsed/>
    <w:qFormat/>
    <w:rsid w:val="00D7557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7557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57C"/>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semiHidden/>
    <w:rsid w:val="00D7557C"/>
    <w:rPr>
      <w:rFonts w:ascii="Times New Roman" w:eastAsia="Times New Roman" w:hAnsi="Times New Roman" w:cs="Times New Roman"/>
      <w:b/>
      <w:bCs/>
      <w:sz w:val="32"/>
      <w:szCs w:val="32"/>
      <w:u w:val="single" w:color="000000"/>
      <w:lang w:val="en-US"/>
    </w:rPr>
  </w:style>
  <w:style w:type="paragraph" w:styleId="TOC1">
    <w:name w:val="toc 1"/>
    <w:basedOn w:val="Normal"/>
    <w:next w:val="Normal"/>
    <w:autoRedefine/>
    <w:uiPriority w:val="1"/>
    <w:semiHidden/>
    <w:unhideWhenUsed/>
    <w:qFormat/>
    <w:rsid w:val="00D7557C"/>
    <w:pPr>
      <w:spacing w:before="648"/>
      <w:ind w:left="481" w:hanging="281"/>
    </w:pPr>
    <w:rPr>
      <w:b/>
      <w:bCs/>
      <w:sz w:val="28"/>
      <w:szCs w:val="28"/>
    </w:rPr>
  </w:style>
  <w:style w:type="paragraph" w:styleId="TOC2">
    <w:name w:val="toc 2"/>
    <w:basedOn w:val="Normal"/>
    <w:next w:val="Normal"/>
    <w:autoRedefine/>
    <w:uiPriority w:val="1"/>
    <w:semiHidden/>
    <w:unhideWhenUsed/>
    <w:qFormat/>
    <w:rsid w:val="00D7557C"/>
    <w:pPr>
      <w:spacing w:before="156"/>
      <w:ind w:left="622" w:hanging="423"/>
    </w:pPr>
    <w:rPr>
      <w:sz w:val="28"/>
      <w:szCs w:val="28"/>
    </w:rPr>
  </w:style>
  <w:style w:type="paragraph" w:styleId="BodyText">
    <w:name w:val="Body Text"/>
    <w:basedOn w:val="Normal"/>
    <w:link w:val="BodyTextChar"/>
    <w:uiPriority w:val="1"/>
    <w:unhideWhenUsed/>
    <w:qFormat/>
    <w:rsid w:val="00D7557C"/>
    <w:rPr>
      <w:sz w:val="24"/>
      <w:szCs w:val="24"/>
    </w:rPr>
  </w:style>
  <w:style w:type="character" w:customStyle="1" w:styleId="BodyTextChar">
    <w:name w:val="Body Text Char"/>
    <w:basedOn w:val="DefaultParagraphFont"/>
    <w:link w:val="BodyText"/>
    <w:uiPriority w:val="1"/>
    <w:rsid w:val="00D7557C"/>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7557C"/>
    <w:rPr>
      <w:color w:val="0000FF"/>
      <w:u w:val="single"/>
    </w:rPr>
  </w:style>
  <w:style w:type="paragraph" w:styleId="BalloonText">
    <w:name w:val="Balloon Text"/>
    <w:basedOn w:val="Normal"/>
    <w:link w:val="BalloonTextChar"/>
    <w:uiPriority w:val="99"/>
    <w:semiHidden/>
    <w:unhideWhenUsed/>
    <w:rsid w:val="00D7557C"/>
    <w:rPr>
      <w:rFonts w:ascii="Tahoma" w:hAnsi="Tahoma" w:cs="Tahoma"/>
      <w:sz w:val="16"/>
      <w:szCs w:val="16"/>
    </w:rPr>
  </w:style>
  <w:style w:type="character" w:customStyle="1" w:styleId="BalloonTextChar">
    <w:name w:val="Balloon Text Char"/>
    <w:basedOn w:val="DefaultParagraphFont"/>
    <w:link w:val="BalloonText"/>
    <w:uiPriority w:val="99"/>
    <w:semiHidden/>
    <w:rsid w:val="00D7557C"/>
    <w:rPr>
      <w:rFonts w:ascii="Tahoma" w:eastAsia="Times New Roman" w:hAnsi="Tahoma" w:cs="Tahoma"/>
      <w:sz w:val="16"/>
      <w:szCs w:val="16"/>
      <w:lang w:val="en-US"/>
    </w:rPr>
  </w:style>
  <w:style w:type="character" w:customStyle="1" w:styleId="Heading4Char">
    <w:name w:val="Heading 4 Char"/>
    <w:basedOn w:val="DefaultParagraphFont"/>
    <w:link w:val="Heading4"/>
    <w:uiPriority w:val="9"/>
    <w:rsid w:val="00D7557C"/>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D7557C"/>
    <w:rPr>
      <w:rFonts w:asciiTheme="majorHAnsi" w:eastAsiaTheme="majorEastAsia" w:hAnsiTheme="majorHAnsi" w:cstheme="majorBidi"/>
      <w:color w:val="243F60" w:themeColor="accent1" w:themeShade="7F"/>
      <w:lang w:val="en-US"/>
    </w:rPr>
  </w:style>
  <w:style w:type="paragraph" w:styleId="ListParagraph">
    <w:name w:val="List Paragraph"/>
    <w:basedOn w:val="Normal"/>
    <w:uiPriority w:val="1"/>
    <w:qFormat/>
    <w:rsid w:val="00D76512"/>
    <w:pPr>
      <w:ind w:left="1386" w:hanging="360"/>
    </w:pPr>
  </w:style>
  <w:style w:type="paragraph" w:styleId="NormalWeb">
    <w:name w:val="Normal (Web)"/>
    <w:basedOn w:val="Normal"/>
    <w:uiPriority w:val="99"/>
    <w:unhideWhenUsed/>
    <w:rsid w:val="002F0E86"/>
    <w:pPr>
      <w:widowControl/>
      <w:autoSpaceDE/>
      <w:autoSpaceDN/>
      <w:spacing w:before="100" w:beforeAutospacing="1" w:after="100" w:afterAutospacing="1"/>
    </w:pPr>
    <w:rPr>
      <w:sz w:val="24"/>
      <w:szCs w:val="24"/>
      <w:lang w:val="en-IN" w:eastAsia="en-IN"/>
    </w:rPr>
  </w:style>
  <w:style w:type="paragraph" w:customStyle="1" w:styleId="TableParagraph">
    <w:name w:val="Table Paragraph"/>
    <w:basedOn w:val="Normal"/>
    <w:uiPriority w:val="1"/>
    <w:qFormat/>
    <w:rsid w:val="002F0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9634">
      <w:bodyDiv w:val="1"/>
      <w:marLeft w:val="0"/>
      <w:marRight w:val="0"/>
      <w:marTop w:val="0"/>
      <w:marBottom w:val="0"/>
      <w:divBdr>
        <w:top w:val="none" w:sz="0" w:space="0" w:color="auto"/>
        <w:left w:val="none" w:sz="0" w:space="0" w:color="auto"/>
        <w:bottom w:val="none" w:sz="0" w:space="0" w:color="auto"/>
        <w:right w:val="none" w:sz="0" w:space="0" w:color="auto"/>
      </w:divBdr>
    </w:div>
    <w:div w:id="161088001">
      <w:bodyDiv w:val="1"/>
      <w:marLeft w:val="0"/>
      <w:marRight w:val="0"/>
      <w:marTop w:val="0"/>
      <w:marBottom w:val="0"/>
      <w:divBdr>
        <w:top w:val="none" w:sz="0" w:space="0" w:color="auto"/>
        <w:left w:val="none" w:sz="0" w:space="0" w:color="auto"/>
        <w:bottom w:val="none" w:sz="0" w:space="0" w:color="auto"/>
        <w:right w:val="none" w:sz="0" w:space="0" w:color="auto"/>
      </w:divBdr>
    </w:div>
    <w:div w:id="228880377">
      <w:bodyDiv w:val="1"/>
      <w:marLeft w:val="0"/>
      <w:marRight w:val="0"/>
      <w:marTop w:val="0"/>
      <w:marBottom w:val="0"/>
      <w:divBdr>
        <w:top w:val="none" w:sz="0" w:space="0" w:color="auto"/>
        <w:left w:val="none" w:sz="0" w:space="0" w:color="auto"/>
        <w:bottom w:val="none" w:sz="0" w:space="0" w:color="auto"/>
        <w:right w:val="none" w:sz="0" w:space="0" w:color="auto"/>
      </w:divBdr>
    </w:div>
    <w:div w:id="279917412">
      <w:bodyDiv w:val="1"/>
      <w:marLeft w:val="0"/>
      <w:marRight w:val="0"/>
      <w:marTop w:val="0"/>
      <w:marBottom w:val="0"/>
      <w:divBdr>
        <w:top w:val="none" w:sz="0" w:space="0" w:color="auto"/>
        <w:left w:val="none" w:sz="0" w:space="0" w:color="auto"/>
        <w:bottom w:val="none" w:sz="0" w:space="0" w:color="auto"/>
        <w:right w:val="none" w:sz="0" w:space="0" w:color="auto"/>
      </w:divBdr>
    </w:div>
    <w:div w:id="430511786">
      <w:bodyDiv w:val="1"/>
      <w:marLeft w:val="0"/>
      <w:marRight w:val="0"/>
      <w:marTop w:val="0"/>
      <w:marBottom w:val="0"/>
      <w:divBdr>
        <w:top w:val="none" w:sz="0" w:space="0" w:color="auto"/>
        <w:left w:val="none" w:sz="0" w:space="0" w:color="auto"/>
        <w:bottom w:val="none" w:sz="0" w:space="0" w:color="auto"/>
        <w:right w:val="none" w:sz="0" w:space="0" w:color="auto"/>
      </w:divBdr>
    </w:div>
    <w:div w:id="455564887">
      <w:bodyDiv w:val="1"/>
      <w:marLeft w:val="0"/>
      <w:marRight w:val="0"/>
      <w:marTop w:val="0"/>
      <w:marBottom w:val="0"/>
      <w:divBdr>
        <w:top w:val="none" w:sz="0" w:space="0" w:color="auto"/>
        <w:left w:val="none" w:sz="0" w:space="0" w:color="auto"/>
        <w:bottom w:val="none" w:sz="0" w:space="0" w:color="auto"/>
        <w:right w:val="none" w:sz="0" w:space="0" w:color="auto"/>
      </w:divBdr>
    </w:div>
    <w:div w:id="466238989">
      <w:bodyDiv w:val="1"/>
      <w:marLeft w:val="0"/>
      <w:marRight w:val="0"/>
      <w:marTop w:val="0"/>
      <w:marBottom w:val="0"/>
      <w:divBdr>
        <w:top w:val="none" w:sz="0" w:space="0" w:color="auto"/>
        <w:left w:val="none" w:sz="0" w:space="0" w:color="auto"/>
        <w:bottom w:val="none" w:sz="0" w:space="0" w:color="auto"/>
        <w:right w:val="none" w:sz="0" w:space="0" w:color="auto"/>
      </w:divBdr>
    </w:div>
    <w:div w:id="565799782">
      <w:bodyDiv w:val="1"/>
      <w:marLeft w:val="0"/>
      <w:marRight w:val="0"/>
      <w:marTop w:val="0"/>
      <w:marBottom w:val="0"/>
      <w:divBdr>
        <w:top w:val="none" w:sz="0" w:space="0" w:color="auto"/>
        <w:left w:val="none" w:sz="0" w:space="0" w:color="auto"/>
        <w:bottom w:val="none" w:sz="0" w:space="0" w:color="auto"/>
        <w:right w:val="none" w:sz="0" w:space="0" w:color="auto"/>
      </w:divBdr>
    </w:div>
    <w:div w:id="601911688">
      <w:bodyDiv w:val="1"/>
      <w:marLeft w:val="0"/>
      <w:marRight w:val="0"/>
      <w:marTop w:val="0"/>
      <w:marBottom w:val="0"/>
      <w:divBdr>
        <w:top w:val="none" w:sz="0" w:space="0" w:color="auto"/>
        <w:left w:val="none" w:sz="0" w:space="0" w:color="auto"/>
        <w:bottom w:val="none" w:sz="0" w:space="0" w:color="auto"/>
        <w:right w:val="none" w:sz="0" w:space="0" w:color="auto"/>
      </w:divBdr>
    </w:div>
    <w:div w:id="633019852">
      <w:bodyDiv w:val="1"/>
      <w:marLeft w:val="0"/>
      <w:marRight w:val="0"/>
      <w:marTop w:val="0"/>
      <w:marBottom w:val="0"/>
      <w:divBdr>
        <w:top w:val="none" w:sz="0" w:space="0" w:color="auto"/>
        <w:left w:val="none" w:sz="0" w:space="0" w:color="auto"/>
        <w:bottom w:val="none" w:sz="0" w:space="0" w:color="auto"/>
        <w:right w:val="none" w:sz="0" w:space="0" w:color="auto"/>
      </w:divBdr>
    </w:div>
    <w:div w:id="682628505">
      <w:bodyDiv w:val="1"/>
      <w:marLeft w:val="0"/>
      <w:marRight w:val="0"/>
      <w:marTop w:val="0"/>
      <w:marBottom w:val="0"/>
      <w:divBdr>
        <w:top w:val="none" w:sz="0" w:space="0" w:color="auto"/>
        <w:left w:val="none" w:sz="0" w:space="0" w:color="auto"/>
        <w:bottom w:val="none" w:sz="0" w:space="0" w:color="auto"/>
        <w:right w:val="none" w:sz="0" w:space="0" w:color="auto"/>
      </w:divBdr>
    </w:div>
    <w:div w:id="717706911">
      <w:bodyDiv w:val="1"/>
      <w:marLeft w:val="0"/>
      <w:marRight w:val="0"/>
      <w:marTop w:val="0"/>
      <w:marBottom w:val="0"/>
      <w:divBdr>
        <w:top w:val="none" w:sz="0" w:space="0" w:color="auto"/>
        <w:left w:val="none" w:sz="0" w:space="0" w:color="auto"/>
        <w:bottom w:val="none" w:sz="0" w:space="0" w:color="auto"/>
        <w:right w:val="none" w:sz="0" w:space="0" w:color="auto"/>
      </w:divBdr>
    </w:div>
    <w:div w:id="754017257">
      <w:bodyDiv w:val="1"/>
      <w:marLeft w:val="0"/>
      <w:marRight w:val="0"/>
      <w:marTop w:val="0"/>
      <w:marBottom w:val="0"/>
      <w:divBdr>
        <w:top w:val="none" w:sz="0" w:space="0" w:color="auto"/>
        <w:left w:val="none" w:sz="0" w:space="0" w:color="auto"/>
        <w:bottom w:val="none" w:sz="0" w:space="0" w:color="auto"/>
        <w:right w:val="none" w:sz="0" w:space="0" w:color="auto"/>
      </w:divBdr>
    </w:div>
    <w:div w:id="827551131">
      <w:bodyDiv w:val="1"/>
      <w:marLeft w:val="0"/>
      <w:marRight w:val="0"/>
      <w:marTop w:val="0"/>
      <w:marBottom w:val="0"/>
      <w:divBdr>
        <w:top w:val="none" w:sz="0" w:space="0" w:color="auto"/>
        <w:left w:val="none" w:sz="0" w:space="0" w:color="auto"/>
        <w:bottom w:val="none" w:sz="0" w:space="0" w:color="auto"/>
        <w:right w:val="none" w:sz="0" w:space="0" w:color="auto"/>
      </w:divBdr>
    </w:div>
    <w:div w:id="1191723987">
      <w:bodyDiv w:val="1"/>
      <w:marLeft w:val="0"/>
      <w:marRight w:val="0"/>
      <w:marTop w:val="0"/>
      <w:marBottom w:val="0"/>
      <w:divBdr>
        <w:top w:val="none" w:sz="0" w:space="0" w:color="auto"/>
        <w:left w:val="none" w:sz="0" w:space="0" w:color="auto"/>
        <w:bottom w:val="none" w:sz="0" w:space="0" w:color="auto"/>
        <w:right w:val="none" w:sz="0" w:space="0" w:color="auto"/>
      </w:divBdr>
    </w:div>
    <w:div w:id="1225214874">
      <w:bodyDiv w:val="1"/>
      <w:marLeft w:val="0"/>
      <w:marRight w:val="0"/>
      <w:marTop w:val="0"/>
      <w:marBottom w:val="0"/>
      <w:divBdr>
        <w:top w:val="none" w:sz="0" w:space="0" w:color="auto"/>
        <w:left w:val="none" w:sz="0" w:space="0" w:color="auto"/>
        <w:bottom w:val="none" w:sz="0" w:space="0" w:color="auto"/>
        <w:right w:val="none" w:sz="0" w:space="0" w:color="auto"/>
      </w:divBdr>
    </w:div>
    <w:div w:id="1248615534">
      <w:bodyDiv w:val="1"/>
      <w:marLeft w:val="0"/>
      <w:marRight w:val="0"/>
      <w:marTop w:val="0"/>
      <w:marBottom w:val="0"/>
      <w:divBdr>
        <w:top w:val="none" w:sz="0" w:space="0" w:color="auto"/>
        <w:left w:val="none" w:sz="0" w:space="0" w:color="auto"/>
        <w:bottom w:val="none" w:sz="0" w:space="0" w:color="auto"/>
        <w:right w:val="none" w:sz="0" w:space="0" w:color="auto"/>
      </w:divBdr>
    </w:div>
    <w:div w:id="1331759461">
      <w:bodyDiv w:val="1"/>
      <w:marLeft w:val="0"/>
      <w:marRight w:val="0"/>
      <w:marTop w:val="0"/>
      <w:marBottom w:val="0"/>
      <w:divBdr>
        <w:top w:val="none" w:sz="0" w:space="0" w:color="auto"/>
        <w:left w:val="none" w:sz="0" w:space="0" w:color="auto"/>
        <w:bottom w:val="none" w:sz="0" w:space="0" w:color="auto"/>
        <w:right w:val="none" w:sz="0" w:space="0" w:color="auto"/>
      </w:divBdr>
    </w:div>
    <w:div w:id="1618365981">
      <w:bodyDiv w:val="1"/>
      <w:marLeft w:val="0"/>
      <w:marRight w:val="0"/>
      <w:marTop w:val="0"/>
      <w:marBottom w:val="0"/>
      <w:divBdr>
        <w:top w:val="none" w:sz="0" w:space="0" w:color="auto"/>
        <w:left w:val="none" w:sz="0" w:space="0" w:color="auto"/>
        <w:bottom w:val="none" w:sz="0" w:space="0" w:color="auto"/>
        <w:right w:val="none" w:sz="0" w:space="0" w:color="auto"/>
      </w:divBdr>
    </w:div>
    <w:div w:id="1695155350">
      <w:bodyDiv w:val="1"/>
      <w:marLeft w:val="0"/>
      <w:marRight w:val="0"/>
      <w:marTop w:val="0"/>
      <w:marBottom w:val="0"/>
      <w:divBdr>
        <w:top w:val="none" w:sz="0" w:space="0" w:color="auto"/>
        <w:left w:val="none" w:sz="0" w:space="0" w:color="auto"/>
        <w:bottom w:val="none" w:sz="0" w:space="0" w:color="auto"/>
        <w:right w:val="none" w:sz="0" w:space="0" w:color="auto"/>
      </w:divBdr>
    </w:div>
    <w:div w:id="1724329562">
      <w:bodyDiv w:val="1"/>
      <w:marLeft w:val="0"/>
      <w:marRight w:val="0"/>
      <w:marTop w:val="0"/>
      <w:marBottom w:val="0"/>
      <w:divBdr>
        <w:top w:val="none" w:sz="0" w:space="0" w:color="auto"/>
        <w:left w:val="none" w:sz="0" w:space="0" w:color="auto"/>
        <w:bottom w:val="none" w:sz="0" w:space="0" w:color="auto"/>
        <w:right w:val="none" w:sz="0" w:space="0" w:color="auto"/>
      </w:divBdr>
    </w:div>
    <w:div w:id="1770929253">
      <w:bodyDiv w:val="1"/>
      <w:marLeft w:val="0"/>
      <w:marRight w:val="0"/>
      <w:marTop w:val="0"/>
      <w:marBottom w:val="0"/>
      <w:divBdr>
        <w:top w:val="none" w:sz="0" w:space="0" w:color="auto"/>
        <w:left w:val="none" w:sz="0" w:space="0" w:color="auto"/>
        <w:bottom w:val="none" w:sz="0" w:space="0" w:color="auto"/>
        <w:right w:val="none" w:sz="0" w:space="0" w:color="auto"/>
      </w:divBdr>
    </w:div>
    <w:div w:id="1792553357">
      <w:bodyDiv w:val="1"/>
      <w:marLeft w:val="0"/>
      <w:marRight w:val="0"/>
      <w:marTop w:val="0"/>
      <w:marBottom w:val="0"/>
      <w:divBdr>
        <w:top w:val="none" w:sz="0" w:space="0" w:color="auto"/>
        <w:left w:val="none" w:sz="0" w:space="0" w:color="auto"/>
        <w:bottom w:val="none" w:sz="0" w:space="0" w:color="auto"/>
        <w:right w:val="none" w:sz="0" w:space="0" w:color="auto"/>
      </w:divBdr>
    </w:div>
    <w:div w:id="1833139509">
      <w:bodyDiv w:val="1"/>
      <w:marLeft w:val="0"/>
      <w:marRight w:val="0"/>
      <w:marTop w:val="0"/>
      <w:marBottom w:val="0"/>
      <w:divBdr>
        <w:top w:val="none" w:sz="0" w:space="0" w:color="auto"/>
        <w:left w:val="none" w:sz="0" w:space="0" w:color="auto"/>
        <w:bottom w:val="none" w:sz="0" w:space="0" w:color="auto"/>
        <w:right w:val="none" w:sz="0" w:space="0" w:color="auto"/>
      </w:divBdr>
    </w:div>
    <w:div w:id="1997801992">
      <w:bodyDiv w:val="1"/>
      <w:marLeft w:val="0"/>
      <w:marRight w:val="0"/>
      <w:marTop w:val="0"/>
      <w:marBottom w:val="0"/>
      <w:divBdr>
        <w:top w:val="none" w:sz="0" w:space="0" w:color="auto"/>
        <w:left w:val="none" w:sz="0" w:space="0" w:color="auto"/>
        <w:bottom w:val="none" w:sz="0" w:space="0" w:color="auto"/>
        <w:right w:val="none" w:sz="0" w:space="0" w:color="auto"/>
      </w:divBdr>
    </w:div>
    <w:div w:id="20237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file:///C:\Users\hp\Downloads\Library_Management_System_Mini_Project_Report_Sample.docx" TargetMode="External"/><Relationship Id="rId18" Type="http://schemas.openxmlformats.org/officeDocument/2006/relationships/hyperlink" Target="https://www.questionpro.com/article/survey-question-answer-type.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3schools.com/html/html_intro.asp" TargetMode="External"/><Relationship Id="rId7" Type="http://schemas.openxmlformats.org/officeDocument/2006/relationships/image" Target="media/image2.png"/><Relationship Id="rId12" Type="http://schemas.openxmlformats.org/officeDocument/2006/relationships/hyperlink" Target="file:///C:\Users\hp\Downloads\Library_Management_System_Mini_Project_Report_Sample.docx" TargetMode="External"/><Relationship Id="rId17" Type="http://schemas.openxmlformats.org/officeDocument/2006/relationships/hyperlink" Target="https://www.questionpro.com/blog/data-collec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hp\Downloads\Library_Management_System_Mini_Project_Report_Sample.docx"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hp\Downloads\Library_Management_System_Mini_Project_Report_Sample.docx" TargetMode="External"/><Relationship Id="rId24" Type="http://schemas.openxmlformats.org/officeDocument/2006/relationships/hyperlink" Target="http://www.w3schools.com/sql/sql_update.asp" TargetMode="External"/><Relationship Id="rId5" Type="http://schemas.openxmlformats.org/officeDocument/2006/relationships/webSettings" Target="webSettings.xml"/><Relationship Id="rId15" Type="http://schemas.openxmlformats.org/officeDocument/2006/relationships/hyperlink" Target="file:///C:\Users\hp\Downloads\Library_Management_System_Mini_Project_Report_Sample.docx" TargetMode="External"/><Relationship Id="rId23" Type="http://schemas.openxmlformats.org/officeDocument/2006/relationships/hyperlink" Target="http://www.w3schools.com/sql/sql_insert.asp" TargetMode="External"/><Relationship Id="rId10" Type="http://schemas.openxmlformats.org/officeDocument/2006/relationships/hyperlink" Target="file:///C:\Users\hp\Downloads\Library_Management_System_Mini_Project_Report_Sample.docx" TargetMode="External"/><Relationship Id="rId19" Type="http://schemas.openxmlformats.org/officeDocument/2006/relationships/hyperlink" Target="https://www.questionpro.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file:///C:\Users\hp\Downloads\Library_Management_System_Mini_Project_Report_Sample.docx" TargetMode="External"/><Relationship Id="rId22" Type="http://schemas.openxmlformats.org/officeDocument/2006/relationships/hyperlink" Target="http://www.w3schools.com/css/css_backgroun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C12C5-A032-45FB-84A2-EAAA67DB1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25</Pages>
  <Words>2716</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Tushar Kumar tamta</cp:lastModifiedBy>
  <cp:revision>52</cp:revision>
  <dcterms:created xsi:type="dcterms:W3CDTF">2022-04-20T12:59:00Z</dcterms:created>
  <dcterms:modified xsi:type="dcterms:W3CDTF">2022-05-06T05:06:00Z</dcterms:modified>
</cp:coreProperties>
</file>